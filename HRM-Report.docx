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C4FA" w14:textId="60CEF9F8" w:rsidR="00FA17A7" w:rsidRDefault="00000000" w:rsidP="00B30A82">
      <w:pPr>
        <w:pStyle w:val="Heading1"/>
        <w:jc w:val="center"/>
      </w:pPr>
      <w:r>
        <w:t xml:space="preserve">HR Management System (HRM) </w:t>
      </w:r>
      <w:r w:rsidR="00FA17A7">
        <w:t>–</w:t>
      </w:r>
    </w:p>
    <w:p w14:paraId="14623EBF" w14:textId="4C5D5E8A" w:rsidR="001D2D25" w:rsidRDefault="00000000" w:rsidP="00B30A82">
      <w:pPr>
        <w:pStyle w:val="Heading1"/>
        <w:jc w:val="center"/>
      </w:pPr>
      <w:r>
        <w:t>Final Project Report</w:t>
      </w:r>
    </w:p>
    <w:p w14:paraId="180DD964" w14:textId="77777777" w:rsidR="001D2D25" w:rsidRDefault="00000000" w:rsidP="00FA17A7">
      <w:pPr>
        <w:pStyle w:val="Heading2"/>
      </w:pPr>
      <w:r>
        <w:t>Project Information</w:t>
      </w:r>
    </w:p>
    <w:p w14:paraId="6659870D" w14:textId="77777777" w:rsidR="001D2D25" w:rsidRDefault="00000000">
      <w:r>
        <w:t>Project Title: HR Management System</w:t>
      </w:r>
    </w:p>
    <w:p w14:paraId="139EE0A2" w14:textId="303B42A7" w:rsidR="001D2D25" w:rsidRDefault="00000000">
      <w:r>
        <w:t xml:space="preserve">Course: </w:t>
      </w:r>
      <w:r w:rsidR="00FA17A7">
        <w:t>Basics of Python</w:t>
      </w:r>
    </w:p>
    <w:p w14:paraId="511C5156" w14:textId="55C269EF" w:rsidR="001D2D25" w:rsidRDefault="00000000">
      <w:r>
        <w:t xml:space="preserve">Instructor: </w:t>
      </w:r>
      <w:r w:rsidR="00FA17A7">
        <w:t xml:space="preserve">Sir Usama </w:t>
      </w:r>
    </w:p>
    <w:p w14:paraId="466929B5" w14:textId="2DB27411" w:rsidR="001D2D25" w:rsidRDefault="00000000">
      <w:r>
        <w:t xml:space="preserve">Submission Date: </w:t>
      </w:r>
      <w:r w:rsidR="00FA17A7">
        <w:t>3-Oct-25</w:t>
      </w:r>
    </w:p>
    <w:p w14:paraId="4B71D9F2" w14:textId="77777777" w:rsidR="001D2D25" w:rsidRDefault="00000000" w:rsidP="00FA17A7">
      <w:pPr>
        <w:pStyle w:val="Heading2"/>
      </w:pPr>
      <w:r>
        <w:t>Team Members</w:t>
      </w:r>
    </w:p>
    <w:p w14:paraId="69C306E8" w14:textId="79997C3B" w:rsidR="001D2D25" w:rsidRDefault="00000000">
      <w:r>
        <w:t xml:space="preserve">1. </w:t>
      </w:r>
      <w:r w:rsidR="00FA17A7">
        <w:t>Muhammad Ali Ahmar</w:t>
      </w:r>
      <w:r>
        <w:t xml:space="preserve"> </w:t>
      </w:r>
      <w:r w:rsidR="00FA17A7">
        <w:t>– S2023266041</w:t>
      </w:r>
    </w:p>
    <w:p w14:paraId="79ECE4FE" w14:textId="6D273B33" w:rsidR="001D2D25" w:rsidRDefault="00000000">
      <w:r>
        <w:t xml:space="preserve">2. </w:t>
      </w:r>
      <w:r w:rsidR="00FA17A7">
        <w:t>Muhammad Zaeem Sheikh – S2023266043</w:t>
      </w:r>
    </w:p>
    <w:p w14:paraId="1019E800" w14:textId="77777777" w:rsidR="001D2D25" w:rsidRDefault="00000000" w:rsidP="00FA17A7">
      <w:pPr>
        <w:pStyle w:val="Heading2"/>
      </w:pPr>
      <w:r>
        <w:t>Introduction</w:t>
      </w:r>
    </w:p>
    <w:p w14:paraId="4CE60810" w14:textId="77777777" w:rsidR="001D2D25" w:rsidRDefault="00000000">
      <w:r>
        <w:t>The HR Management System (HRM) project is designed to simulate basic HR operations such as employee management, leave tracking, payroll generation, and project tracking. The project provides an interactive menu-driven interface for users to manage employee records and projects effectively.</w:t>
      </w:r>
    </w:p>
    <w:p w14:paraId="2FD03344" w14:textId="77777777" w:rsidR="001D2D25" w:rsidRDefault="00000000" w:rsidP="00FA17A7">
      <w:pPr>
        <w:pStyle w:val="Heading2"/>
      </w:pPr>
      <w:r>
        <w:t>Objectives</w:t>
      </w:r>
    </w:p>
    <w:p w14:paraId="614B8F4B" w14:textId="77777777" w:rsidR="001D2D25" w:rsidRDefault="00000000">
      <w:r>
        <w:t>- To develop a simple console-based HR Management System.</w:t>
      </w:r>
      <w:r>
        <w:br/>
        <w:t>- To implement functionalities such as adding/removing employees, applying leave, and generating pay slips.</w:t>
      </w:r>
      <w:r>
        <w:br/>
        <w:t>- To practice the use of Python data structures like dictionaries and lists.</w:t>
      </w:r>
      <w:r>
        <w:br/>
        <w:t>- To enhance skills in modular programming and function-based design.</w:t>
      </w:r>
      <w:r>
        <w:br/>
      </w:r>
    </w:p>
    <w:p w14:paraId="2AC5170D" w14:textId="77777777" w:rsidR="001D2D25" w:rsidRDefault="00000000" w:rsidP="00FA17A7">
      <w:pPr>
        <w:pStyle w:val="Heading2"/>
      </w:pPr>
      <w:r>
        <w:t>System Features</w:t>
      </w:r>
    </w:p>
    <w:p w14:paraId="6612094A" w14:textId="77777777" w:rsidR="001D2D25" w:rsidRDefault="00000000">
      <w:r>
        <w:t>1. Add Employee: Allows the user to add employee details like ID, name, position, and salary.</w:t>
      </w:r>
      <w:r>
        <w:br/>
        <w:t>2. Remove Employee: Enables removal of an employee from the system using their ID.</w:t>
      </w:r>
      <w:r>
        <w:br/>
        <w:t>3. Apply for Leave: Employees can apply for leave, and the system records leave days.</w:t>
      </w:r>
      <w:r>
        <w:br/>
        <w:t>4. Create Pay Slip: Generates a pay slip displaying employee details, salary, and leave information.</w:t>
      </w:r>
      <w:r>
        <w:br/>
        <w:t>5. Show Projects: Displays the list of ongoing projects.</w:t>
      </w:r>
      <w:r>
        <w:br/>
        <w:t>6. Display All Employees: Provides a list of all employees along with their details.</w:t>
      </w:r>
      <w:r>
        <w:br/>
        <w:t>7. Add Project: Adds a new project to the project list.</w:t>
      </w:r>
      <w:r>
        <w:br/>
        <w:t>8. Exit: Terminates the program.</w:t>
      </w:r>
      <w:r>
        <w:br/>
      </w:r>
    </w:p>
    <w:p w14:paraId="5CFB453B" w14:textId="77777777" w:rsidR="001D2D25" w:rsidRDefault="00000000" w:rsidP="00FA17A7">
      <w:pPr>
        <w:pStyle w:val="Heading2"/>
      </w:pPr>
      <w:r>
        <w:t>Code Explanation</w:t>
      </w:r>
    </w:p>
    <w:p w14:paraId="2E9BD11C" w14:textId="77777777" w:rsidR="001D2D25" w:rsidRDefault="00000000">
      <w:r>
        <w:t>The project is implemented in Python and makes use of fundamental programming concepts such as:</w:t>
      </w:r>
      <w:r>
        <w:br/>
        <w:t>- Dictionaries to store employee information.</w:t>
      </w:r>
      <w:r>
        <w:br/>
      </w:r>
      <w:r>
        <w:lastRenderedPageBreak/>
        <w:t>- Lists to maintain a record of projects.</w:t>
      </w:r>
      <w:r>
        <w:br/>
        <w:t>- Functions for modular implementation of tasks like adding employees, applying leaves, and generating pay slips.</w:t>
      </w:r>
      <w:r>
        <w:br/>
        <w:t>- A menu-driven loop to allow users to navigate through different options.</w:t>
      </w:r>
      <w:r>
        <w:br/>
      </w:r>
    </w:p>
    <w:p w14:paraId="0CBAB257" w14:textId="715863EE" w:rsidR="00FA17A7" w:rsidRDefault="00FA17A7" w:rsidP="00FA17A7">
      <w:pPr>
        <w:pStyle w:val="Heading2"/>
      </w:pPr>
      <w:r>
        <w:t>CODE</w:t>
      </w:r>
    </w:p>
    <w:p w14:paraId="6B6DE0F8" w14:textId="77777777" w:rsidR="00FA17A7" w:rsidRPr="00FA17A7" w:rsidRDefault="00FA17A7" w:rsidP="00FA17A7">
      <w:r w:rsidRPr="00FA17A7">
        <w:t>employees = {}</w:t>
      </w:r>
    </w:p>
    <w:p w14:paraId="715C76F6" w14:textId="77777777" w:rsidR="00FA17A7" w:rsidRPr="00FA17A7" w:rsidRDefault="00FA17A7" w:rsidP="00FA17A7">
      <w:r w:rsidRPr="00FA17A7">
        <w:t>projects = []</w:t>
      </w:r>
    </w:p>
    <w:p w14:paraId="034CB8BA" w14:textId="77777777" w:rsidR="00FA17A7" w:rsidRPr="00FA17A7" w:rsidRDefault="00FA17A7" w:rsidP="00FA17A7"/>
    <w:p w14:paraId="315766B4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add_employee</w:t>
      </w:r>
      <w:proofErr w:type="spellEnd"/>
      <w:r w:rsidRPr="00FA17A7">
        <w:t>():</w:t>
      </w:r>
    </w:p>
    <w:p w14:paraId="010BC48A" w14:textId="77777777" w:rsidR="00FA17A7" w:rsidRPr="00FA17A7" w:rsidRDefault="00FA17A7" w:rsidP="00FA17A7">
      <w:r w:rsidRPr="00FA17A7">
        <w:t xml:space="preserve">    </w:t>
      </w:r>
      <w:proofErr w:type="spellStart"/>
      <w:r w:rsidRPr="00FA17A7">
        <w:t>emp_id</w:t>
      </w:r>
      <w:proofErr w:type="spellEnd"/>
      <w:r w:rsidRPr="00FA17A7">
        <w:t xml:space="preserve"> = input("Enter Employee ID: ")</w:t>
      </w:r>
    </w:p>
    <w:p w14:paraId="3B7F8EA4" w14:textId="77777777" w:rsidR="00FA17A7" w:rsidRPr="00FA17A7" w:rsidRDefault="00FA17A7" w:rsidP="00FA17A7">
      <w:r w:rsidRPr="00FA17A7">
        <w:t xml:space="preserve">    if </w:t>
      </w:r>
      <w:proofErr w:type="spellStart"/>
      <w:r w:rsidRPr="00FA17A7">
        <w:t>emp_id</w:t>
      </w:r>
      <w:proofErr w:type="spellEnd"/>
      <w:r w:rsidRPr="00FA17A7">
        <w:t xml:space="preserve"> in employees:</w:t>
      </w:r>
    </w:p>
    <w:p w14:paraId="278FFF60" w14:textId="77777777" w:rsidR="00FA17A7" w:rsidRPr="00FA17A7" w:rsidRDefault="00FA17A7" w:rsidP="00FA17A7">
      <w:r w:rsidRPr="00FA17A7">
        <w:t xml:space="preserve">        print("Employee already exists!\n")</w:t>
      </w:r>
    </w:p>
    <w:p w14:paraId="5A44C3FD" w14:textId="77777777" w:rsidR="00FA17A7" w:rsidRPr="00FA17A7" w:rsidRDefault="00FA17A7" w:rsidP="00FA17A7">
      <w:r w:rsidRPr="00FA17A7">
        <w:t xml:space="preserve">        return</w:t>
      </w:r>
    </w:p>
    <w:p w14:paraId="1B1FB101" w14:textId="77777777" w:rsidR="00FA17A7" w:rsidRPr="00FA17A7" w:rsidRDefault="00FA17A7" w:rsidP="00FA17A7">
      <w:r w:rsidRPr="00FA17A7">
        <w:t xml:space="preserve">    name = input("Enter Employee Name: ")</w:t>
      </w:r>
    </w:p>
    <w:p w14:paraId="29D64304" w14:textId="77777777" w:rsidR="00FA17A7" w:rsidRPr="00FA17A7" w:rsidRDefault="00FA17A7" w:rsidP="00FA17A7">
      <w:r w:rsidRPr="00FA17A7">
        <w:t xml:space="preserve">    position = input("Enter Position: ")</w:t>
      </w:r>
    </w:p>
    <w:p w14:paraId="1BD5A727" w14:textId="77777777" w:rsidR="00FA17A7" w:rsidRPr="00FA17A7" w:rsidRDefault="00FA17A7" w:rsidP="00FA17A7">
      <w:r w:rsidRPr="00FA17A7">
        <w:t xml:space="preserve">    salary = float(input("Enter Salary: "))</w:t>
      </w:r>
    </w:p>
    <w:p w14:paraId="6E7A4D92" w14:textId="77777777" w:rsidR="00FA17A7" w:rsidRPr="00FA17A7" w:rsidRDefault="00FA17A7" w:rsidP="00FA17A7"/>
    <w:p w14:paraId="64FEC20A" w14:textId="77777777" w:rsidR="00FA17A7" w:rsidRPr="00FA17A7" w:rsidRDefault="00FA17A7" w:rsidP="00FA17A7">
      <w:r w:rsidRPr="00FA17A7">
        <w:t xml:space="preserve">    employees[</w:t>
      </w:r>
      <w:proofErr w:type="spellStart"/>
      <w:r w:rsidRPr="00FA17A7">
        <w:t>emp_id</w:t>
      </w:r>
      <w:proofErr w:type="spellEnd"/>
      <w:r w:rsidRPr="00FA17A7">
        <w:t>] = {</w:t>
      </w:r>
    </w:p>
    <w:p w14:paraId="1C66D7F8" w14:textId="77777777" w:rsidR="00FA17A7" w:rsidRPr="00FA17A7" w:rsidRDefault="00FA17A7" w:rsidP="00FA17A7">
      <w:r w:rsidRPr="00FA17A7">
        <w:t xml:space="preserve">        "name": name,</w:t>
      </w:r>
    </w:p>
    <w:p w14:paraId="307812DF" w14:textId="77777777" w:rsidR="00FA17A7" w:rsidRPr="00FA17A7" w:rsidRDefault="00FA17A7" w:rsidP="00FA17A7">
      <w:r w:rsidRPr="00FA17A7">
        <w:t xml:space="preserve">        "position": position,</w:t>
      </w:r>
    </w:p>
    <w:p w14:paraId="0978BD52" w14:textId="77777777" w:rsidR="00FA17A7" w:rsidRPr="00FA17A7" w:rsidRDefault="00FA17A7" w:rsidP="00FA17A7">
      <w:r w:rsidRPr="00FA17A7">
        <w:t xml:space="preserve">        "salary": salary,</w:t>
      </w:r>
    </w:p>
    <w:p w14:paraId="7803B120" w14:textId="77777777" w:rsidR="00FA17A7" w:rsidRPr="00FA17A7" w:rsidRDefault="00FA17A7" w:rsidP="00FA17A7">
      <w:r w:rsidRPr="00FA17A7">
        <w:t xml:space="preserve">        "</w:t>
      </w:r>
      <w:proofErr w:type="spellStart"/>
      <w:proofErr w:type="gramStart"/>
      <w:r w:rsidRPr="00FA17A7">
        <w:t>leave</w:t>
      </w:r>
      <w:proofErr w:type="gramEnd"/>
      <w:r w:rsidRPr="00FA17A7">
        <w:t>_days</w:t>
      </w:r>
      <w:proofErr w:type="spellEnd"/>
      <w:r w:rsidRPr="00FA17A7">
        <w:t>": 0</w:t>
      </w:r>
    </w:p>
    <w:p w14:paraId="40AF1D9F" w14:textId="77777777" w:rsidR="00FA17A7" w:rsidRPr="00FA17A7" w:rsidRDefault="00FA17A7" w:rsidP="00FA17A7">
      <w:r w:rsidRPr="00FA17A7">
        <w:t xml:space="preserve">    }</w:t>
      </w:r>
    </w:p>
    <w:p w14:paraId="1910467D" w14:textId="77777777" w:rsidR="00FA17A7" w:rsidRPr="00FA17A7" w:rsidRDefault="00FA17A7" w:rsidP="00FA17A7">
      <w:r w:rsidRPr="00FA17A7">
        <w:t xml:space="preserve">    print(</w:t>
      </w:r>
      <w:proofErr w:type="spellStart"/>
      <w:r w:rsidRPr="00FA17A7">
        <w:t>f"Employee</w:t>
      </w:r>
      <w:proofErr w:type="spellEnd"/>
      <w:r w:rsidRPr="00FA17A7">
        <w:t xml:space="preserve"> {name} added successfully!\n")</w:t>
      </w:r>
    </w:p>
    <w:p w14:paraId="206CE834" w14:textId="77777777" w:rsidR="00FA17A7" w:rsidRPr="00FA17A7" w:rsidRDefault="00FA17A7" w:rsidP="00FA17A7"/>
    <w:p w14:paraId="0D14CE9D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remove_employee</w:t>
      </w:r>
      <w:proofErr w:type="spellEnd"/>
      <w:r w:rsidRPr="00FA17A7">
        <w:t>():</w:t>
      </w:r>
    </w:p>
    <w:p w14:paraId="72470797" w14:textId="77777777" w:rsidR="00FA17A7" w:rsidRPr="00FA17A7" w:rsidRDefault="00FA17A7" w:rsidP="00FA17A7">
      <w:r w:rsidRPr="00FA17A7">
        <w:t xml:space="preserve">    </w:t>
      </w:r>
      <w:proofErr w:type="spellStart"/>
      <w:r w:rsidRPr="00FA17A7">
        <w:t>emp_id</w:t>
      </w:r>
      <w:proofErr w:type="spellEnd"/>
      <w:r w:rsidRPr="00FA17A7">
        <w:t xml:space="preserve"> = input("Enter Employee ID to remove: ")</w:t>
      </w:r>
    </w:p>
    <w:p w14:paraId="29FB32A7" w14:textId="77777777" w:rsidR="00FA17A7" w:rsidRPr="00FA17A7" w:rsidRDefault="00FA17A7" w:rsidP="00FA17A7">
      <w:r w:rsidRPr="00FA17A7">
        <w:t xml:space="preserve">    if </w:t>
      </w:r>
      <w:proofErr w:type="spellStart"/>
      <w:r w:rsidRPr="00FA17A7">
        <w:t>emp_id</w:t>
      </w:r>
      <w:proofErr w:type="spellEnd"/>
      <w:r w:rsidRPr="00FA17A7">
        <w:t xml:space="preserve"> in employees:</w:t>
      </w:r>
    </w:p>
    <w:p w14:paraId="24D301D1" w14:textId="77777777" w:rsidR="00FA17A7" w:rsidRPr="00FA17A7" w:rsidRDefault="00FA17A7" w:rsidP="00FA17A7">
      <w:r w:rsidRPr="00FA17A7">
        <w:lastRenderedPageBreak/>
        <w:t xml:space="preserve">        del employees[</w:t>
      </w:r>
      <w:proofErr w:type="spellStart"/>
      <w:r w:rsidRPr="00FA17A7">
        <w:t>emp_id</w:t>
      </w:r>
      <w:proofErr w:type="spellEnd"/>
      <w:r w:rsidRPr="00FA17A7">
        <w:t>]</w:t>
      </w:r>
    </w:p>
    <w:p w14:paraId="4DF97DE6" w14:textId="77777777" w:rsidR="00FA17A7" w:rsidRPr="00FA17A7" w:rsidRDefault="00FA17A7" w:rsidP="00FA17A7">
      <w:r w:rsidRPr="00FA17A7">
        <w:t xml:space="preserve">        print("Employee removed successfully!\n")</w:t>
      </w:r>
    </w:p>
    <w:p w14:paraId="775FCBA0" w14:textId="77777777" w:rsidR="00FA17A7" w:rsidRPr="00FA17A7" w:rsidRDefault="00FA17A7" w:rsidP="00FA17A7">
      <w:r w:rsidRPr="00FA17A7">
        <w:t xml:space="preserve">    else:</w:t>
      </w:r>
    </w:p>
    <w:p w14:paraId="3113A89F" w14:textId="77777777" w:rsidR="00FA17A7" w:rsidRPr="00FA17A7" w:rsidRDefault="00FA17A7" w:rsidP="00FA17A7">
      <w:r w:rsidRPr="00FA17A7">
        <w:t xml:space="preserve">        print("Employee not found!\n")</w:t>
      </w:r>
    </w:p>
    <w:p w14:paraId="5A389A07" w14:textId="77777777" w:rsidR="00FA17A7" w:rsidRPr="00FA17A7" w:rsidRDefault="00FA17A7" w:rsidP="00FA17A7"/>
    <w:p w14:paraId="4879D635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apply_leave</w:t>
      </w:r>
      <w:proofErr w:type="spellEnd"/>
      <w:r w:rsidRPr="00FA17A7">
        <w:t>():</w:t>
      </w:r>
    </w:p>
    <w:p w14:paraId="051B9D07" w14:textId="77777777" w:rsidR="00FA17A7" w:rsidRPr="00FA17A7" w:rsidRDefault="00FA17A7" w:rsidP="00FA17A7">
      <w:r w:rsidRPr="00FA17A7">
        <w:t xml:space="preserve">    </w:t>
      </w:r>
      <w:proofErr w:type="spellStart"/>
      <w:r w:rsidRPr="00FA17A7">
        <w:t>emp_id</w:t>
      </w:r>
      <w:proofErr w:type="spellEnd"/>
      <w:r w:rsidRPr="00FA17A7">
        <w:t xml:space="preserve"> = input("Enter Employee ID: ")</w:t>
      </w:r>
    </w:p>
    <w:p w14:paraId="0F63CCFE" w14:textId="77777777" w:rsidR="00FA17A7" w:rsidRPr="00FA17A7" w:rsidRDefault="00FA17A7" w:rsidP="00FA17A7">
      <w:r w:rsidRPr="00FA17A7">
        <w:t xml:space="preserve">    if </w:t>
      </w:r>
      <w:proofErr w:type="spellStart"/>
      <w:r w:rsidRPr="00FA17A7">
        <w:t>emp_id</w:t>
      </w:r>
      <w:proofErr w:type="spellEnd"/>
      <w:r w:rsidRPr="00FA17A7">
        <w:t xml:space="preserve"> in employees:</w:t>
      </w:r>
    </w:p>
    <w:p w14:paraId="02BBEFA3" w14:textId="77777777" w:rsidR="00FA17A7" w:rsidRPr="00FA17A7" w:rsidRDefault="00FA17A7" w:rsidP="00FA17A7">
      <w:r w:rsidRPr="00FA17A7">
        <w:t xml:space="preserve">        days = int(input("Enter number of leave days: "))</w:t>
      </w:r>
    </w:p>
    <w:p w14:paraId="7EE4FF00" w14:textId="77777777" w:rsidR="00FA17A7" w:rsidRPr="00FA17A7" w:rsidRDefault="00FA17A7" w:rsidP="00FA17A7">
      <w:r w:rsidRPr="00FA17A7">
        <w:t xml:space="preserve">        employees[</w:t>
      </w:r>
      <w:proofErr w:type="spellStart"/>
      <w:r w:rsidRPr="00FA17A7">
        <w:t>emp_id</w:t>
      </w:r>
      <w:proofErr w:type="spellEnd"/>
      <w:r w:rsidRPr="00FA17A7">
        <w:t>]["</w:t>
      </w:r>
      <w:proofErr w:type="spellStart"/>
      <w:r w:rsidRPr="00FA17A7">
        <w:t>leave_days</w:t>
      </w:r>
      <w:proofErr w:type="spellEnd"/>
      <w:r w:rsidRPr="00FA17A7">
        <w:t>"] += days</w:t>
      </w:r>
    </w:p>
    <w:p w14:paraId="3217AB73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f"Leave</w:t>
      </w:r>
      <w:proofErr w:type="spellEnd"/>
      <w:r w:rsidRPr="00FA17A7">
        <w:t xml:space="preserve"> applied for {employees[</w:t>
      </w:r>
      <w:proofErr w:type="spellStart"/>
      <w:r w:rsidRPr="00FA17A7">
        <w:t>emp_id</w:t>
      </w:r>
      <w:proofErr w:type="spellEnd"/>
      <w:r w:rsidRPr="00FA17A7">
        <w:t>]['name']} ({days} days)\n")</w:t>
      </w:r>
    </w:p>
    <w:p w14:paraId="51191C57" w14:textId="77777777" w:rsidR="00FA17A7" w:rsidRPr="00FA17A7" w:rsidRDefault="00FA17A7" w:rsidP="00FA17A7">
      <w:r w:rsidRPr="00FA17A7">
        <w:t xml:space="preserve">    else:</w:t>
      </w:r>
    </w:p>
    <w:p w14:paraId="4B610CF9" w14:textId="77777777" w:rsidR="00FA17A7" w:rsidRPr="00FA17A7" w:rsidRDefault="00FA17A7" w:rsidP="00FA17A7">
      <w:r w:rsidRPr="00FA17A7">
        <w:t xml:space="preserve">        print("Employee not found!\n")</w:t>
      </w:r>
    </w:p>
    <w:p w14:paraId="653B7E5A" w14:textId="77777777" w:rsidR="00FA17A7" w:rsidRPr="00FA17A7" w:rsidRDefault="00FA17A7" w:rsidP="00FA17A7"/>
    <w:p w14:paraId="366B30FE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create_payslip</w:t>
      </w:r>
      <w:proofErr w:type="spellEnd"/>
      <w:r w:rsidRPr="00FA17A7">
        <w:t>():</w:t>
      </w:r>
    </w:p>
    <w:p w14:paraId="49434223" w14:textId="77777777" w:rsidR="00FA17A7" w:rsidRPr="00FA17A7" w:rsidRDefault="00FA17A7" w:rsidP="00FA17A7">
      <w:r w:rsidRPr="00FA17A7">
        <w:t xml:space="preserve">    </w:t>
      </w:r>
      <w:proofErr w:type="spellStart"/>
      <w:r w:rsidRPr="00FA17A7">
        <w:t>emp_id</w:t>
      </w:r>
      <w:proofErr w:type="spellEnd"/>
      <w:r w:rsidRPr="00FA17A7">
        <w:t xml:space="preserve"> = input("Enter Employee ID: ")</w:t>
      </w:r>
    </w:p>
    <w:p w14:paraId="344D0598" w14:textId="77777777" w:rsidR="00FA17A7" w:rsidRPr="00FA17A7" w:rsidRDefault="00FA17A7" w:rsidP="00FA17A7">
      <w:r w:rsidRPr="00FA17A7">
        <w:t xml:space="preserve">    if </w:t>
      </w:r>
      <w:proofErr w:type="spellStart"/>
      <w:r w:rsidRPr="00FA17A7">
        <w:t>emp_id</w:t>
      </w:r>
      <w:proofErr w:type="spellEnd"/>
      <w:r w:rsidRPr="00FA17A7">
        <w:t xml:space="preserve"> in employees:</w:t>
      </w:r>
    </w:p>
    <w:p w14:paraId="09DC59A3" w14:textId="77777777" w:rsidR="00FA17A7" w:rsidRPr="00FA17A7" w:rsidRDefault="00FA17A7" w:rsidP="00FA17A7">
      <w:r w:rsidRPr="00FA17A7">
        <w:t xml:space="preserve">        emp = employees[</w:t>
      </w:r>
      <w:proofErr w:type="spellStart"/>
      <w:r w:rsidRPr="00FA17A7">
        <w:t>emp_id</w:t>
      </w:r>
      <w:proofErr w:type="spellEnd"/>
      <w:r w:rsidRPr="00FA17A7">
        <w:t>]</w:t>
      </w:r>
    </w:p>
    <w:p w14:paraId="65676548" w14:textId="77777777" w:rsidR="00FA17A7" w:rsidRPr="00FA17A7" w:rsidRDefault="00FA17A7" w:rsidP="00FA17A7">
      <w:r w:rsidRPr="00FA17A7">
        <w:t xml:space="preserve">        print("\n--- Pay Slip ---")</w:t>
      </w:r>
    </w:p>
    <w:p w14:paraId="4AA5554B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f"Employee</w:t>
      </w:r>
      <w:proofErr w:type="spellEnd"/>
      <w:r w:rsidRPr="00FA17A7">
        <w:t xml:space="preserve"> ID: {</w:t>
      </w:r>
      <w:proofErr w:type="spellStart"/>
      <w:r w:rsidRPr="00FA17A7">
        <w:t>emp_id</w:t>
      </w:r>
      <w:proofErr w:type="spellEnd"/>
      <w:r w:rsidRPr="00FA17A7">
        <w:t>}")</w:t>
      </w:r>
    </w:p>
    <w:p w14:paraId="43C60BCB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f"Name</w:t>
      </w:r>
      <w:proofErr w:type="spellEnd"/>
      <w:r w:rsidRPr="00FA17A7">
        <w:t>: {emp['name']}")</w:t>
      </w:r>
    </w:p>
    <w:p w14:paraId="1FBF33A7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f"Position</w:t>
      </w:r>
      <w:proofErr w:type="spellEnd"/>
      <w:r w:rsidRPr="00FA17A7">
        <w:t>: {emp['position']}")</w:t>
      </w:r>
    </w:p>
    <w:p w14:paraId="052D5D65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f"Salary</w:t>
      </w:r>
      <w:proofErr w:type="spellEnd"/>
      <w:r w:rsidRPr="00FA17A7">
        <w:t>: {emp['salary']} PKR")</w:t>
      </w:r>
    </w:p>
    <w:p w14:paraId="3864A95C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f"Leave</w:t>
      </w:r>
      <w:proofErr w:type="spellEnd"/>
      <w:r w:rsidRPr="00FA17A7">
        <w:t xml:space="preserve"> Days Taken: {emp['</w:t>
      </w:r>
      <w:proofErr w:type="spellStart"/>
      <w:r w:rsidRPr="00FA17A7">
        <w:t>leave_days</w:t>
      </w:r>
      <w:proofErr w:type="spellEnd"/>
      <w:r w:rsidRPr="00FA17A7">
        <w:t>']}")</w:t>
      </w:r>
    </w:p>
    <w:p w14:paraId="08C1F4B5" w14:textId="77777777" w:rsidR="00FA17A7" w:rsidRPr="00FA17A7" w:rsidRDefault="00FA17A7" w:rsidP="00FA17A7">
      <w:r w:rsidRPr="00FA17A7">
        <w:t xml:space="preserve">        print("----------------\n")</w:t>
      </w:r>
    </w:p>
    <w:p w14:paraId="13D585C5" w14:textId="77777777" w:rsidR="00FA17A7" w:rsidRPr="00FA17A7" w:rsidRDefault="00FA17A7" w:rsidP="00FA17A7">
      <w:r w:rsidRPr="00FA17A7">
        <w:t xml:space="preserve">    else:</w:t>
      </w:r>
    </w:p>
    <w:p w14:paraId="01798B05" w14:textId="77777777" w:rsidR="00FA17A7" w:rsidRPr="00FA17A7" w:rsidRDefault="00FA17A7" w:rsidP="00FA17A7">
      <w:r w:rsidRPr="00FA17A7">
        <w:t xml:space="preserve">        print("Employee not found!\n")</w:t>
      </w:r>
    </w:p>
    <w:p w14:paraId="2ED6F7FD" w14:textId="77777777" w:rsidR="00FA17A7" w:rsidRPr="00FA17A7" w:rsidRDefault="00FA17A7" w:rsidP="00FA17A7"/>
    <w:p w14:paraId="07F46F18" w14:textId="77777777" w:rsidR="00FA17A7" w:rsidRPr="00FA17A7" w:rsidRDefault="00FA17A7" w:rsidP="00FA17A7">
      <w:r w:rsidRPr="00FA17A7">
        <w:lastRenderedPageBreak/>
        <w:t xml:space="preserve">def </w:t>
      </w:r>
      <w:proofErr w:type="spellStart"/>
      <w:r w:rsidRPr="00FA17A7">
        <w:t>show_projects</w:t>
      </w:r>
      <w:proofErr w:type="spellEnd"/>
      <w:r w:rsidRPr="00FA17A7">
        <w:t>():</w:t>
      </w:r>
    </w:p>
    <w:p w14:paraId="4756A3F4" w14:textId="77777777" w:rsidR="00FA17A7" w:rsidRPr="00FA17A7" w:rsidRDefault="00FA17A7" w:rsidP="00FA17A7">
      <w:r w:rsidRPr="00FA17A7">
        <w:t xml:space="preserve">    if not projects:</w:t>
      </w:r>
    </w:p>
    <w:p w14:paraId="61DC9A9F" w14:textId="77777777" w:rsidR="00FA17A7" w:rsidRPr="00FA17A7" w:rsidRDefault="00FA17A7" w:rsidP="00FA17A7">
      <w:r w:rsidRPr="00FA17A7">
        <w:t xml:space="preserve">        print("No projects found!\n")</w:t>
      </w:r>
    </w:p>
    <w:p w14:paraId="6724B926" w14:textId="77777777" w:rsidR="00FA17A7" w:rsidRPr="00FA17A7" w:rsidRDefault="00FA17A7" w:rsidP="00FA17A7">
      <w:r w:rsidRPr="00FA17A7">
        <w:t xml:space="preserve">        return</w:t>
      </w:r>
    </w:p>
    <w:p w14:paraId="06DFDC85" w14:textId="77777777" w:rsidR="00FA17A7" w:rsidRPr="00FA17A7" w:rsidRDefault="00FA17A7" w:rsidP="00FA17A7">
      <w:r w:rsidRPr="00FA17A7">
        <w:t xml:space="preserve">    print("\n--- Ongoing Projects ---")</w:t>
      </w:r>
    </w:p>
    <w:p w14:paraId="551B9B81" w14:textId="77777777" w:rsidR="00FA17A7" w:rsidRPr="00FA17A7" w:rsidRDefault="00FA17A7" w:rsidP="00FA17A7">
      <w:r w:rsidRPr="00FA17A7">
        <w:t xml:space="preserve">    for </w:t>
      </w:r>
      <w:proofErr w:type="spellStart"/>
      <w:r w:rsidRPr="00FA17A7">
        <w:t>i</w:t>
      </w:r>
      <w:proofErr w:type="spellEnd"/>
      <w:r w:rsidRPr="00FA17A7">
        <w:t xml:space="preserve">, </w:t>
      </w:r>
      <w:proofErr w:type="spellStart"/>
      <w:r w:rsidRPr="00FA17A7">
        <w:t>proj</w:t>
      </w:r>
      <w:proofErr w:type="spellEnd"/>
      <w:r w:rsidRPr="00FA17A7">
        <w:t xml:space="preserve"> in enumerate(projects, 1):</w:t>
      </w:r>
    </w:p>
    <w:p w14:paraId="1F297EC1" w14:textId="77777777" w:rsidR="00FA17A7" w:rsidRPr="00FA17A7" w:rsidRDefault="00FA17A7" w:rsidP="00FA17A7">
      <w:r w:rsidRPr="00FA17A7">
        <w:t xml:space="preserve">        print(f"{</w:t>
      </w:r>
      <w:proofErr w:type="spellStart"/>
      <w:r w:rsidRPr="00FA17A7">
        <w:t>i</w:t>
      </w:r>
      <w:proofErr w:type="spellEnd"/>
      <w:r w:rsidRPr="00FA17A7">
        <w:t>}. {</w:t>
      </w:r>
      <w:proofErr w:type="spellStart"/>
      <w:r w:rsidRPr="00FA17A7">
        <w:t>proj</w:t>
      </w:r>
      <w:proofErr w:type="spellEnd"/>
      <w:r w:rsidRPr="00FA17A7">
        <w:t>}")</w:t>
      </w:r>
    </w:p>
    <w:p w14:paraId="15F07241" w14:textId="77777777" w:rsidR="00FA17A7" w:rsidRPr="00FA17A7" w:rsidRDefault="00FA17A7" w:rsidP="00FA17A7">
      <w:r w:rsidRPr="00FA17A7">
        <w:t xml:space="preserve">    print("-------------------------\n")</w:t>
      </w:r>
    </w:p>
    <w:p w14:paraId="445BEDAC" w14:textId="77777777" w:rsidR="00FA17A7" w:rsidRPr="00FA17A7" w:rsidRDefault="00FA17A7" w:rsidP="00FA17A7"/>
    <w:p w14:paraId="15B9B2F5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add_project</w:t>
      </w:r>
      <w:proofErr w:type="spellEnd"/>
      <w:r w:rsidRPr="00FA17A7">
        <w:t>():</w:t>
      </w:r>
    </w:p>
    <w:p w14:paraId="101321D2" w14:textId="77777777" w:rsidR="00FA17A7" w:rsidRPr="00FA17A7" w:rsidRDefault="00FA17A7" w:rsidP="00FA17A7">
      <w:r w:rsidRPr="00FA17A7">
        <w:t xml:space="preserve">    </w:t>
      </w:r>
      <w:proofErr w:type="spellStart"/>
      <w:r w:rsidRPr="00FA17A7">
        <w:t>project_name</w:t>
      </w:r>
      <w:proofErr w:type="spellEnd"/>
      <w:r w:rsidRPr="00FA17A7">
        <w:t xml:space="preserve"> = input("Enter new project name: ")</w:t>
      </w:r>
    </w:p>
    <w:p w14:paraId="49052D56" w14:textId="77777777" w:rsidR="00FA17A7" w:rsidRPr="00FA17A7" w:rsidRDefault="00FA17A7" w:rsidP="00FA17A7">
      <w:r w:rsidRPr="00FA17A7">
        <w:t xml:space="preserve">    if </w:t>
      </w:r>
      <w:proofErr w:type="spellStart"/>
      <w:r w:rsidRPr="00FA17A7">
        <w:t>project_name</w:t>
      </w:r>
      <w:proofErr w:type="spellEnd"/>
      <w:r w:rsidRPr="00FA17A7">
        <w:t xml:space="preserve"> in projects:</w:t>
      </w:r>
    </w:p>
    <w:p w14:paraId="66A910FC" w14:textId="77777777" w:rsidR="00FA17A7" w:rsidRPr="00FA17A7" w:rsidRDefault="00FA17A7" w:rsidP="00FA17A7">
      <w:r w:rsidRPr="00FA17A7">
        <w:t xml:space="preserve">        print("This project already exists!\n")</w:t>
      </w:r>
    </w:p>
    <w:p w14:paraId="7EFD7E17" w14:textId="77777777" w:rsidR="00FA17A7" w:rsidRPr="00FA17A7" w:rsidRDefault="00FA17A7" w:rsidP="00FA17A7">
      <w:r w:rsidRPr="00FA17A7">
        <w:t xml:space="preserve">    else:</w:t>
      </w:r>
    </w:p>
    <w:p w14:paraId="5DDB43CC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projects.append</w:t>
      </w:r>
      <w:proofErr w:type="spellEnd"/>
      <w:r w:rsidRPr="00FA17A7">
        <w:t>(</w:t>
      </w:r>
      <w:proofErr w:type="spellStart"/>
      <w:r w:rsidRPr="00FA17A7">
        <w:t>project_name</w:t>
      </w:r>
      <w:proofErr w:type="spellEnd"/>
      <w:r w:rsidRPr="00FA17A7">
        <w:t>)</w:t>
      </w:r>
    </w:p>
    <w:p w14:paraId="3FC4C44C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f"Project</w:t>
      </w:r>
      <w:proofErr w:type="spellEnd"/>
      <w:r w:rsidRPr="00FA17A7">
        <w:t xml:space="preserve"> '{</w:t>
      </w:r>
      <w:proofErr w:type="spellStart"/>
      <w:r w:rsidRPr="00FA17A7">
        <w:t>project_name</w:t>
      </w:r>
      <w:proofErr w:type="spellEnd"/>
      <w:r w:rsidRPr="00FA17A7">
        <w:t>}' added successfully!\n")</w:t>
      </w:r>
    </w:p>
    <w:p w14:paraId="7AAB739E" w14:textId="77777777" w:rsidR="00FA17A7" w:rsidRPr="00FA17A7" w:rsidRDefault="00FA17A7" w:rsidP="00FA17A7"/>
    <w:p w14:paraId="1E7F76B3" w14:textId="77777777" w:rsidR="00FA17A7" w:rsidRPr="00FA17A7" w:rsidRDefault="00FA17A7" w:rsidP="00FA17A7">
      <w:r w:rsidRPr="00FA17A7">
        <w:t xml:space="preserve">def </w:t>
      </w:r>
      <w:proofErr w:type="spellStart"/>
      <w:r w:rsidRPr="00FA17A7">
        <w:t>display_all_employees</w:t>
      </w:r>
      <w:proofErr w:type="spellEnd"/>
      <w:r w:rsidRPr="00FA17A7">
        <w:t>():</w:t>
      </w:r>
    </w:p>
    <w:p w14:paraId="1AF98613" w14:textId="77777777" w:rsidR="00FA17A7" w:rsidRPr="00FA17A7" w:rsidRDefault="00FA17A7" w:rsidP="00FA17A7">
      <w:r w:rsidRPr="00FA17A7">
        <w:t xml:space="preserve">    if not employees:</w:t>
      </w:r>
    </w:p>
    <w:p w14:paraId="71994098" w14:textId="77777777" w:rsidR="00FA17A7" w:rsidRPr="00FA17A7" w:rsidRDefault="00FA17A7" w:rsidP="00FA17A7">
      <w:r w:rsidRPr="00FA17A7">
        <w:t xml:space="preserve">        print("No employees found!\n")</w:t>
      </w:r>
    </w:p>
    <w:p w14:paraId="1F50022E" w14:textId="77777777" w:rsidR="00FA17A7" w:rsidRPr="00FA17A7" w:rsidRDefault="00FA17A7" w:rsidP="00FA17A7">
      <w:r w:rsidRPr="00FA17A7">
        <w:t xml:space="preserve">        return</w:t>
      </w:r>
    </w:p>
    <w:p w14:paraId="5B705508" w14:textId="77777777" w:rsidR="00FA17A7" w:rsidRPr="00FA17A7" w:rsidRDefault="00FA17A7" w:rsidP="00FA17A7">
      <w:r w:rsidRPr="00FA17A7">
        <w:t xml:space="preserve">    print("\n--- Employee List ---")</w:t>
      </w:r>
    </w:p>
    <w:p w14:paraId="7F7B0831" w14:textId="77777777" w:rsidR="00FA17A7" w:rsidRPr="00FA17A7" w:rsidRDefault="00FA17A7" w:rsidP="00FA17A7">
      <w:r w:rsidRPr="00FA17A7">
        <w:t xml:space="preserve">    for </w:t>
      </w:r>
      <w:proofErr w:type="spellStart"/>
      <w:r w:rsidRPr="00FA17A7">
        <w:t>emp_id</w:t>
      </w:r>
      <w:proofErr w:type="spellEnd"/>
      <w:r w:rsidRPr="00FA17A7">
        <w:t xml:space="preserve">, emp in </w:t>
      </w:r>
      <w:proofErr w:type="spellStart"/>
      <w:r w:rsidRPr="00FA17A7">
        <w:t>employees.items</w:t>
      </w:r>
      <w:proofErr w:type="spellEnd"/>
      <w:r w:rsidRPr="00FA17A7">
        <w:t>():</w:t>
      </w:r>
    </w:p>
    <w:p w14:paraId="2DF63C68" w14:textId="77777777" w:rsidR="00FA17A7" w:rsidRPr="00FA17A7" w:rsidRDefault="00FA17A7" w:rsidP="00FA17A7">
      <w:r w:rsidRPr="00FA17A7">
        <w:t xml:space="preserve">        print(</w:t>
      </w:r>
      <w:proofErr w:type="spellStart"/>
      <w:r w:rsidRPr="00FA17A7">
        <w:t>f"ID</w:t>
      </w:r>
      <w:proofErr w:type="spellEnd"/>
      <w:r w:rsidRPr="00FA17A7">
        <w:t>: {</w:t>
      </w:r>
      <w:proofErr w:type="spellStart"/>
      <w:r w:rsidRPr="00FA17A7">
        <w:t>emp_id</w:t>
      </w:r>
      <w:proofErr w:type="spellEnd"/>
      <w:r w:rsidRPr="00FA17A7">
        <w:t>} | Name: {emp['name']} | Position: {emp['position']} | "</w:t>
      </w:r>
    </w:p>
    <w:p w14:paraId="5A783E51" w14:textId="77777777" w:rsidR="00FA17A7" w:rsidRPr="00FA17A7" w:rsidRDefault="00FA17A7" w:rsidP="00FA17A7">
      <w:r w:rsidRPr="00FA17A7">
        <w:t xml:space="preserve">              </w:t>
      </w:r>
      <w:proofErr w:type="spellStart"/>
      <w:r w:rsidRPr="00FA17A7">
        <w:t>f"Salary</w:t>
      </w:r>
      <w:proofErr w:type="spellEnd"/>
      <w:r w:rsidRPr="00FA17A7">
        <w:t>: {emp['salary']} PKR | Leave Days: {emp['</w:t>
      </w:r>
      <w:proofErr w:type="spellStart"/>
      <w:r w:rsidRPr="00FA17A7">
        <w:t>leave_days</w:t>
      </w:r>
      <w:proofErr w:type="spellEnd"/>
      <w:r w:rsidRPr="00FA17A7">
        <w:t>']}")</w:t>
      </w:r>
    </w:p>
    <w:p w14:paraId="51FB8FC7" w14:textId="77777777" w:rsidR="00FA17A7" w:rsidRPr="00FA17A7" w:rsidRDefault="00FA17A7" w:rsidP="00FA17A7">
      <w:r w:rsidRPr="00FA17A7">
        <w:t xml:space="preserve">    print("----------------------\n")</w:t>
      </w:r>
    </w:p>
    <w:p w14:paraId="3AC7A3C7" w14:textId="77777777" w:rsidR="00FA17A7" w:rsidRPr="00FA17A7" w:rsidRDefault="00FA17A7" w:rsidP="00FA17A7"/>
    <w:p w14:paraId="17E2E502" w14:textId="77777777" w:rsidR="00FA17A7" w:rsidRPr="00FA17A7" w:rsidRDefault="00FA17A7" w:rsidP="00FA17A7">
      <w:r w:rsidRPr="00FA17A7">
        <w:t>def menu():</w:t>
      </w:r>
    </w:p>
    <w:p w14:paraId="76783DCA" w14:textId="77777777" w:rsidR="00FA17A7" w:rsidRPr="00FA17A7" w:rsidRDefault="00FA17A7" w:rsidP="00FA17A7">
      <w:r w:rsidRPr="00FA17A7">
        <w:lastRenderedPageBreak/>
        <w:t xml:space="preserve">    while True:</w:t>
      </w:r>
    </w:p>
    <w:p w14:paraId="7DE753D5" w14:textId="77777777" w:rsidR="00FA17A7" w:rsidRPr="00FA17A7" w:rsidRDefault="00FA17A7" w:rsidP="00FA17A7">
      <w:r w:rsidRPr="00FA17A7">
        <w:t xml:space="preserve">        print("====== HR Management System ======")</w:t>
      </w:r>
    </w:p>
    <w:p w14:paraId="2E88107C" w14:textId="77777777" w:rsidR="00FA17A7" w:rsidRPr="00FA17A7" w:rsidRDefault="00FA17A7" w:rsidP="00FA17A7">
      <w:r w:rsidRPr="00FA17A7">
        <w:t xml:space="preserve">        print("1. Add Employee")</w:t>
      </w:r>
    </w:p>
    <w:p w14:paraId="34ED337F" w14:textId="77777777" w:rsidR="00FA17A7" w:rsidRPr="00FA17A7" w:rsidRDefault="00FA17A7" w:rsidP="00FA17A7">
      <w:r w:rsidRPr="00FA17A7">
        <w:t xml:space="preserve">        print("2. Remove Employee")</w:t>
      </w:r>
    </w:p>
    <w:p w14:paraId="0ADD6FCC" w14:textId="77777777" w:rsidR="00FA17A7" w:rsidRPr="00FA17A7" w:rsidRDefault="00FA17A7" w:rsidP="00FA17A7">
      <w:r w:rsidRPr="00FA17A7">
        <w:t xml:space="preserve">        print("3. Apply for Leave")</w:t>
      </w:r>
    </w:p>
    <w:p w14:paraId="6C16A4B9" w14:textId="77777777" w:rsidR="00FA17A7" w:rsidRPr="00FA17A7" w:rsidRDefault="00FA17A7" w:rsidP="00FA17A7">
      <w:r w:rsidRPr="00FA17A7">
        <w:t xml:space="preserve">        print("4. Create Pay Slip")</w:t>
      </w:r>
    </w:p>
    <w:p w14:paraId="3BBA2F37" w14:textId="77777777" w:rsidR="00FA17A7" w:rsidRPr="00FA17A7" w:rsidRDefault="00FA17A7" w:rsidP="00FA17A7">
      <w:r w:rsidRPr="00FA17A7">
        <w:t xml:space="preserve">        print("5. Show Projects")</w:t>
      </w:r>
    </w:p>
    <w:p w14:paraId="70B21AEF" w14:textId="77777777" w:rsidR="00FA17A7" w:rsidRPr="00FA17A7" w:rsidRDefault="00FA17A7" w:rsidP="00FA17A7">
      <w:r w:rsidRPr="00FA17A7">
        <w:t xml:space="preserve">        print("6. Display All Employees")</w:t>
      </w:r>
    </w:p>
    <w:p w14:paraId="7BC02760" w14:textId="77777777" w:rsidR="00FA17A7" w:rsidRPr="00FA17A7" w:rsidRDefault="00FA17A7" w:rsidP="00FA17A7">
      <w:r w:rsidRPr="00FA17A7">
        <w:t xml:space="preserve">        print("7. Add Project")</w:t>
      </w:r>
    </w:p>
    <w:p w14:paraId="15B38517" w14:textId="77777777" w:rsidR="00FA17A7" w:rsidRPr="00FA17A7" w:rsidRDefault="00FA17A7" w:rsidP="00FA17A7">
      <w:r w:rsidRPr="00FA17A7">
        <w:t xml:space="preserve">        print("8. Exit")</w:t>
      </w:r>
    </w:p>
    <w:p w14:paraId="23057689" w14:textId="77777777" w:rsidR="00FA17A7" w:rsidRPr="00FA17A7" w:rsidRDefault="00FA17A7" w:rsidP="00FA17A7">
      <w:r w:rsidRPr="00FA17A7">
        <w:t xml:space="preserve">        choice = input("Enter your choice: ")</w:t>
      </w:r>
    </w:p>
    <w:p w14:paraId="23A11B92" w14:textId="77777777" w:rsidR="00FA17A7" w:rsidRPr="00FA17A7" w:rsidRDefault="00FA17A7" w:rsidP="00FA17A7"/>
    <w:p w14:paraId="76AB738C" w14:textId="77777777" w:rsidR="00FA17A7" w:rsidRPr="00FA17A7" w:rsidRDefault="00FA17A7" w:rsidP="00FA17A7">
      <w:r w:rsidRPr="00FA17A7">
        <w:t xml:space="preserve">        if choice == "1":</w:t>
      </w:r>
    </w:p>
    <w:p w14:paraId="2A7CB4F3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add_employee</w:t>
      </w:r>
      <w:proofErr w:type="spellEnd"/>
      <w:r w:rsidRPr="00FA17A7">
        <w:t>()</w:t>
      </w:r>
    </w:p>
    <w:p w14:paraId="0D36A81F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"2":</w:t>
      </w:r>
    </w:p>
    <w:p w14:paraId="04DC5893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remove_employee</w:t>
      </w:r>
      <w:proofErr w:type="spellEnd"/>
      <w:r w:rsidRPr="00FA17A7">
        <w:t>()</w:t>
      </w:r>
    </w:p>
    <w:p w14:paraId="143EB26E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"3":</w:t>
      </w:r>
    </w:p>
    <w:p w14:paraId="444FF430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apply_leave</w:t>
      </w:r>
      <w:proofErr w:type="spellEnd"/>
      <w:r w:rsidRPr="00FA17A7">
        <w:t>()</w:t>
      </w:r>
    </w:p>
    <w:p w14:paraId="4A57A131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"4":</w:t>
      </w:r>
    </w:p>
    <w:p w14:paraId="1ECFA0C8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create_payslip</w:t>
      </w:r>
      <w:proofErr w:type="spellEnd"/>
      <w:r w:rsidRPr="00FA17A7">
        <w:t>()</w:t>
      </w:r>
    </w:p>
    <w:p w14:paraId="1E57D32D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"5":</w:t>
      </w:r>
    </w:p>
    <w:p w14:paraId="2A4D39DE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show_projects</w:t>
      </w:r>
      <w:proofErr w:type="spellEnd"/>
      <w:r w:rsidRPr="00FA17A7">
        <w:t>()</w:t>
      </w:r>
    </w:p>
    <w:p w14:paraId="6FB1CF4A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"6":</w:t>
      </w:r>
    </w:p>
    <w:p w14:paraId="136A3B54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display_all_employees</w:t>
      </w:r>
      <w:proofErr w:type="spellEnd"/>
      <w:r w:rsidRPr="00FA17A7">
        <w:t>()</w:t>
      </w:r>
    </w:p>
    <w:p w14:paraId="6D72B94A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"7":</w:t>
      </w:r>
    </w:p>
    <w:p w14:paraId="653B396D" w14:textId="77777777" w:rsidR="00FA17A7" w:rsidRPr="00FA17A7" w:rsidRDefault="00FA17A7" w:rsidP="00FA17A7">
      <w:r w:rsidRPr="00FA17A7">
        <w:t xml:space="preserve">            </w:t>
      </w:r>
      <w:proofErr w:type="spellStart"/>
      <w:r w:rsidRPr="00FA17A7">
        <w:t>add_project</w:t>
      </w:r>
      <w:proofErr w:type="spellEnd"/>
      <w:r w:rsidRPr="00FA17A7">
        <w:t>()</w:t>
      </w:r>
    </w:p>
    <w:p w14:paraId="2C16FA04" w14:textId="77777777" w:rsidR="00FA17A7" w:rsidRPr="00FA17A7" w:rsidRDefault="00FA17A7" w:rsidP="00FA17A7">
      <w:r w:rsidRPr="00FA17A7">
        <w:t xml:space="preserve">        </w:t>
      </w:r>
      <w:proofErr w:type="spellStart"/>
      <w:r w:rsidRPr="00FA17A7">
        <w:t>elif</w:t>
      </w:r>
      <w:proofErr w:type="spellEnd"/>
      <w:r w:rsidRPr="00FA17A7">
        <w:t xml:space="preserve"> choice == "8":</w:t>
      </w:r>
    </w:p>
    <w:p w14:paraId="0882491E" w14:textId="77777777" w:rsidR="00FA17A7" w:rsidRPr="00FA17A7" w:rsidRDefault="00FA17A7" w:rsidP="00FA17A7">
      <w:r w:rsidRPr="00FA17A7">
        <w:t xml:space="preserve">            print("Exiting... Goodbye!")</w:t>
      </w:r>
    </w:p>
    <w:p w14:paraId="093BB953" w14:textId="77777777" w:rsidR="00FA17A7" w:rsidRPr="00FA17A7" w:rsidRDefault="00FA17A7" w:rsidP="00FA17A7">
      <w:r w:rsidRPr="00FA17A7">
        <w:lastRenderedPageBreak/>
        <w:t xml:space="preserve">            break</w:t>
      </w:r>
    </w:p>
    <w:p w14:paraId="53416C2F" w14:textId="77777777" w:rsidR="00FA17A7" w:rsidRPr="00FA17A7" w:rsidRDefault="00FA17A7" w:rsidP="00FA17A7">
      <w:r w:rsidRPr="00FA17A7">
        <w:t xml:space="preserve">        else:</w:t>
      </w:r>
    </w:p>
    <w:p w14:paraId="0FE02869" w14:textId="77777777" w:rsidR="00FA17A7" w:rsidRPr="00FA17A7" w:rsidRDefault="00FA17A7" w:rsidP="00FA17A7">
      <w:r w:rsidRPr="00FA17A7">
        <w:t xml:space="preserve">            print("Invalid choice! Try again.\n")</w:t>
      </w:r>
    </w:p>
    <w:p w14:paraId="257AF5C0" w14:textId="77777777" w:rsidR="00FA17A7" w:rsidRPr="00FA17A7" w:rsidRDefault="00FA17A7" w:rsidP="00FA17A7"/>
    <w:p w14:paraId="3C65D560" w14:textId="793283AA" w:rsidR="00FA17A7" w:rsidRPr="00FA17A7" w:rsidRDefault="00FA17A7" w:rsidP="00FA17A7">
      <w:r w:rsidRPr="00FA17A7">
        <w:t>menu()</w:t>
      </w:r>
    </w:p>
    <w:p w14:paraId="2AB1EF7F" w14:textId="07DEE318" w:rsidR="001D2D25" w:rsidRDefault="00000000" w:rsidP="00FA17A7">
      <w:pPr>
        <w:pStyle w:val="Heading2"/>
      </w:pPr>
      <w:r>
        <w:t>Conclusion</w:t>
      </w:r>
    </w:p>
    <w:p w14:paraId="74CEA6E8" w14:textId="6AD1EA4B" w:rsidR="001D2D25" w:rsidRDefault="00000000" w:rsidP="00FA17A7">
      <w:r>
        <w:t>This project demonstrates how Python can be used to design a simple HR Management System. The functionalities implemented in the system provide the basic structure of real-world HR software. Working on this project improved our understanding of Python functions, data structures, and program design.</w:t>
      </w:r>
      <w:r>
        <w:br/>
      </w:r>
    </w:p>
    <w:sectPr w:rsidR="001D2D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847274">
    <w:abstractNumId w:val="8"/>
  </w:num>
  <w:num w:numId="2" w16cid:durableId="13310395">
    <w:abstractNumId w:val="6"/>
  </w:num>
  <w:num w:numId="3" w16cid:durableId="2087606071">
    <w:abstractNumId w:val="5"/>
  </w:num>
  <w:num w:numId="4" w16cid:durableId="56365537">
    <w:abstractNumId w:val="4"/>
  </w:num>
  <w:num w:numId="5" w16cid:durableId="248583968">
    <w:abstractNumId w:val="7"/>
  </w:num>
  <w:num w:numId="6" w16cid:durableId="1970087508">
    <w:abstractNumId w:val="3"/>
  </w:num>
  <w:num w:numId="7" w16cid:durableId="1018308482">
    <w:abstractNumId w:val="2"/>
  </w:num>
  <w:num w:numId="8" w16cid:durableId="1114180054">
    <w:abstractNumId w:val="1"/>
  </w:num>
  <w:num w:numId="9" w16cid:durableId="60812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17F"/>
    <w:rsid w:val="0015074B"/>
    <w:rsid w:val="001D2D25"/>
    <w:rsid w:val="0029639D"/>
    <w:rsid w:val="00326F90"/>
    <w:rsid w:val="00AA1D8D"/>
    <w:rsid w:val="00B30A82"/>
    <w:rsid w:val="00B47730"/>
    <w:rsid w:val="00CB0664"/>
    <w:rsid w:val="00FA1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ABE6C"/>
  <w14:defaultImageDpi w14:val="300"/>
  <w15:docId w15:val="{25689FFF-90D3-442A-85CA-144E9BE6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A7"/>
  </w:style>
  <w:style w:type="paragraph" w:styleId="Heading1">
    <w:name w:val="heading 1"/>
    <w:basedOn w:val="Normal"/>
    <w:next w:val="Normal"/>
    <w:link w:val="Heading1Char"/>
    <w:uiPriority w:val="9"/>
    <w:qFormat/>
    <w:rsid w:val="00FA17A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7A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7A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A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A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A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A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A17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7A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17A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17A7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A17A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7A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17A7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A17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17A7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A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A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A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A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7A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FA17A7"/>
    <w:rPr>
      <w:b/>
      <w:bCs/>
    </w:rPr>
  </w:style>
  <w:style w:type="character" w:styleId="Emphasis">
    <w:name w:val="Emphasis"/>
    <w:uiPriority w:val="20"/>
    <w:qFormat/>
    <w:rsid w:val="00FA17A7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A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A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A17A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A17A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A17A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A17A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A17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7A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Ali Ahmar</cp:lastModifiedBy>
  <cp:revision>3</cp:revision>
  <dcterms:created xsi:type="dcterms:W3CDTF">2013-12-23T23:15:00Z</dcterms:created>
  <dcterms:modified xsi:type="dcterms:W3CDTF">2025-10-03T06:38:00Z</dcterms:modified>
  <cp:category/>
</cp:coreProperties>
</file>