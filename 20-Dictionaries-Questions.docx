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5CBB" w14:textId="60A3BF3E" w:rsidR="002B2EC1" w:rsidRPr="0011656E" w:rsidRDefault="002B2EC1" w:rsidP="0011656E">
      <w:pPr>
        <w:jc w:val="center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 w:rsidRPr="0011656E">
        <w:rPr>
          <w:rFonts w:eastAsiaTheme="majorEastAsia" w:cstheme="majorBidi"/>
          <w:b/>
          <w:bCs/>
          <w:color w:val="000000" w:themeColor="text1"/>
          <w:sz w:val="28"/>
          <w:szCs w:val="28"/>
        </w:rPr>
        <w:t xml:space="preserve">Name: Muhammad </w:t>
      </w:r>
      <w:r w:rsidR="0011656E" w:rsidRPr="0011656E">
        <w:rPr>
          <w:rFonts w:eastAsiaTheme="majorEastAsia" w:cstheme="majorBidi"/>
          <w:b/>
          <w:bCs/>
          <w:color w:val="000000" w:themeColor="text1"/>
          <w:sz w:val="28"/>
          <w:szCs w:val="28"/>
        </w:rPr>
        <w:t>Zaeem</w:t>
      </w:r>
    </w:p>
    <w:p w14:paraId="5D5C41A8" w14:textId="1A018779" w:rsidR="002B2EC1" w:rsidRPr="0011656E" w:rsidRDefault="002B2EC1" w:rsidP="0011656E">
      <w:pPr>
        <w:jc w:val="center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 w:rsidRPr="0011656E">
        <w:rPr>
          <w:rFonts w:eastAsiaTheme="majorEastAsia" w:cstheme="majorBidi"/>
          <w:b/>
          <w:bCs/>
          <w:color w:val="000000" w:themeColor="text1"/>
          <w:sz w:val="28"/>
          <w:szCs w:val="28"/>
        </w:rPr>
        <w:t>ID: S202326604</w:t>
      </w:r>
      <w:r w:rsidR="0011656E">
        <w:rPr>
          <w:rFonts w:eastAsiaTheme="majorEastAsia" w:cstheme="majorBidi"/>
          <w:b/>
          <w:bCs/>
          <w:color w:val="000000" w:themeColor="text1"/>
          <w:sz w:val="28"/>
          <w:szCs w:val="28"/>
        </w:rPr>
        <w:t>3</w:t>
      </w:r>
    </w:p>
    <w:p w14:paraId="374FAE10" w14:textId="3E067682" w:rsidR="002B2EC1" w:rsidRPr="0011656E" w:rsidRDefault="002B2EC1" w:rsidP="0011656E">
      <w:pPr>
        <w:jc w:val="center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 w:rsidRPr="0011656E">
        <w:rPr>
          <w:rFonts w:eastAsiaTheme="majorEastAsia" w:cstheme="majorBidi"/>
          <w:b/>
          <w:bCs/>
          <w:color w:val="000000" w:themeColor="text1"/>
          <w:sz w:val="28"/>
          <w:szCs w:val="28"/>
        </w:rPr>
        <w:t>20 Questions with dictionaries in Python</w:t>
      </w:r>
    </w:p>
    <w:p w14:paraId="528F0C38" w14:textId="77777777" w:rsidR="002B2EC1" w:rsidRPr="0011656E" w:rsidRDefault="002B2EC1" w:rsidP="0011656E">
      <w:pPr>
        <w:jc w:val="both"/>
        <w:sectPr w:rsidR="002B2EC1" w:rsidRPr="0011656E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43F861F" w14:textId="7CDA178A" w:rsidR="00981560" w:rsidRPr="0011656E" w:rsidRDefault="0011656E" w:rsidP="0011656E">
      <w:pPr>
        <w:pStyle w:val="Heading1"/>
        <w:jc w:val="both"/>
      </w:pPr>
      <w:r w:rsidRPr="0011656E">
        <w:t>1. Create a Dictionary with N key-value pairs</w:t>
      </w:r>
    </w:p>
    <w:p w14:paraId="64091173" w14:textId="77777777" w:rsidR="00981560" w:rsidRPr="0011656E" w:rsidRDefault="0011656E" w:rsidP="0011656E">
      <w:pPr>
        <w:jc w:val="both"/>
      </w:pPr>
      <w:r w:rsidRPr="0011656E">
        <w:t>n = int(input("Enter number of items in dictionary: "))</w:t>
      </w:r>
    </w:p>
    <w:p w14:paraId="4AEF5FD7" w14:textId="77777777" w:rsidR="00981560" w:rsidRPr="0011656E" w:rsidRDefault="0011656E" w:rsidP="0011656E">
      <w:pPr>
        <w:jc w:val="both"/>
      </w:pPr>
      <w:r w:rsidRPr="0011656E">
        <w:t>d = {}</w:t>
      </w:r>
    </w:p>
    <w:p w14:paraId="5C3C86A2" w14:textId="77777777" w:rsidR="00981560" w:rsidRPr="0011656E" w:rsidRDefault="0011656E" w:rsidP="0011656E">
      <w:pPr>
        <w:jc w:val="both"/>
      </w:pPr>
      <w:r w:rsidRPr="0011656E">
        <w:t>for i in range(n):</w:t>
      </w:r>
    </w:p>
    <w:p w14:paraId="1905D24A" w14:textId="77777777" w:rsidR="00981560" w:rsidRPr="0011656E" w:rsidRDefault="0011656E" w:rsidP="0011656E">
      <w:pPr>
        <w:jc w:val="both"/>
      </w:pPr>
      <w:r w:rsidRPr="0011656E">
        <w:t xml:space="preserve">    key = input(f"Enter key {i+1}: ")</w:t>
      </w:r>
    </w:p>
    <w:p w14:paraId="0F6127C5" w14:textId="77777777" w:rsidR="00981560" w:rsidRPr="0011656E" w:rsidRDefault="0011656E" w:rsidP="0011656E">
      <w:pPr>
        <w:jc w:val="both"/>
      </w:pPr>
      <w:r w:rsidRPr="0011656E">
        <w:t xml:space="preserve">    value = input(f"Enter value for {key}: ")</w:t>
      </w:r>
    </w:p>
    <w:p w14:paraId="1D3F5D9A" w14:textId="77777777" w:rsidR="00981560" w:rsidRPr="0011656E" w:rsidRDefault="0011656E" w:rsidP="0011656E">
      <w:pPr>
        <w:jc w:val="both"/>
      </w:pPr>
      <w:r w:rsidRPr="0011656E">
        <w:t xml:space="preserve">    d[key] = value</w:t>
      </w:r>
    </w:p>
    <w:p w14:paraId="4C00D660" w14:textId="481EDCAD" w:rsidR="00981560" w:rsidRPr="0011656E" w:rsidRDefault="0011656E" w:rsidP="0011656E">
      <w:pPr>
        <w:jc w:val="both"/>
      </w:pPr>
      <w:r w:rsidRPr="0011656E">
        <w:t>print("Created Dictionary:", d)</w:t>
      </w:r>
    </w:p>
    <w:p w14:paraId="572D0EF2" w14:textId="77777777" w:rsidR="00981560" w:rsidRPr="0011656E" w:rsidRDefault="0011656E" w:rsidP="0011656E">
      <w:pPr>
        <w:jc w:val="both"/>
      </w:pPr>
      <w:r w:rsidRPr="0011656E">
        <w:t>Enter number of items in dictionary: 5</w:t>
      </w:r>
    </w:p>
    <w:p w14:paraId="76A32D3B" w14:textId="77777777" w:rsidR="00981560" w:rsidRPr="0011656E" w:rsidRDefault="0011656E" w:rsidP="0011656E">
      <w:pPr>
        <w:jc w:val="both"/>
      </w:pPr>
      <w:r w:rsidRPr="0011656E">
        <w:t>Enter key 1: Name</w:t>
      </w:r>
    </w:p>
    <w:p w14:paraId="6D0B3009" w14:textId="04EE9FF9" w:rsidR="00981560" w:rsidRPr="0011656E" w:rsidRDefault="0011656E" w:rsidP="0011656E">
      <w:pPr>
        <w:jc w:val="both"/>
      </w:pPr>
      <w:r w:rsidRPr="0011656E">
        <w:t>Enter value for Name: Zaeem</w:t>
      </w:r>
    </w:p>
    <w:p w14:paraId="613EAFFF" w14:textId="77777777" w:rsidR="00981560" w:rsidRPr="0011656E" w:rsidRDefault="0011656E" w:rsidP="0011656E">
      <w:pPr>
        <w:jc w:val="both"/>
      </w:pPr>
      <w:r w:rsidRPr="0011656E">
        <w:t>Enter key 2: ID</w:t>
      </w:r>
    </w:p>
    <w:p w14:paraId="3CF2A4AD" w14:textId="24F42E72" w:rsidR="00981560" w:rsidRPr="0011656E" w:rsidRDefault="0011656E" w:rsidP="0011656E">
      <w:pPr>
        <w:jc w:val="both"/>
      </w:pPr>
      <w:r w:rsidRPr="0011656E">
        <w:t>Enter value for ID: S202326604</w:t>
      </w:r>
      <w:r>
        <w:t>3</w:t>
      </w:r>
    </w:p>
    <w:p w14:paraId="43A44EEC" w14:textId="77777777" w:rsidR="00981560" w:rsidRPr="0011656E" w:rsidRDefault="0011656E" w:rsidP="0011656E">
      <w:pPr>
        <w:jc w:val="both"/>
      </w:pPr>
      <w:r w:rsidRPr="0011656E">
        <w:t>Enter key 3: City</w:t>
      </w:r>
    </w:p>
    <w:p w14:paraId="117497EB" w14:textId="06453D57" w:rsidR="00981560" w:rsidRPr="0011656E" w:rsidRDefault="0011656E" w:rsidP="0011656E">
      <w:pPr>
        <w:jc w:val="both"/>
      </w:pPr>
      <w:r w:rsidRPr="0011656E">
        <w:t>Enter value for City: Lahore</w:t>
      </w:r>
    </w:p>
    <w:p w14:paraId="40F4C03A" w14:textId="77777777" w:rsidR="00981560" w:rsidRPr="0011656E" w:rsidRDefault="0011656E" w:rsidP="0011656E">
      <w:pPr>
        <w:jc w:val="both"/>
      </w:pPr>
      <w:r w:rsidRPr="0011656E">
        <w:t>Enter key 4: Age</w:t>
      </w:r>
    </w:p>
    <w:p w14:paraId="087F5135" w14:textId="77777777" w:rsidR="00981560" w:rsidRPr="0011656E" w:rsidRDefault="0011656E" w:rsidP="0011656E">
      <w:pPr>
        <w:jc w:val="both"/>
      </w:pPr>
      <w:r w:rsidRPr="0011656E">
        <w:t>Enter value for Age: 21</w:t>
      </w:r>
    </w:p>
    <w:p w14:paraId="175B1375" w14:textId="1D184180" w:rsidR="00981560" w:rsidRPr="0011656E" w:rsidRDefault="0011656E" w:rsidP="0011656E">
      <w:pPr>
        <w:jc w:val="both"/>
      </w:pPr>
      <w:r w:rsidRPr="0011656E">
        <w:t xml:space="preserve">Enter key 5: </w:t>
      </w:r>
      <w:r w:rsidR="00FA7568">
        <w:t>Department</w:t>
      </w:r>
    </w:p>
    <w:p w14:paraId="1C0621A2" w14:textId="71770001" w:rsidR="00981560" w:rsidRPr="0011656E" w:rsidRDefault="0011656E" w:rsidP="0011656E">
      <w:pPr>
        <w:jc w:val="both"/>
      </w:pPr>
      <w:r w:rsidRPr="0011656E">
        <w:t xml:space="preserve">Enter value for </w:t>
      </w:r>
      <w:r w:rsidR="00FA7568">
        <w:t>Department</w:t>
      </w:r>
      <w:r w:rsidRPr="0011656E">
        <w:t>: CS</w:t>
      </w:r>
    </w:p>
    <w:p w14:paraId="0B235EDB" w14:textId="53BD1D44" w:rsidR="00981560" w:rsidRPr="0011656E" w:rsidRDefault="0011656E" w:rsidP="0011656E">
      <w:pPr>
        <w:jc w:val="both"/>
      </w:pPr>
      <w:r w:rsidRPr="0011656E">
        <w:t>Created Dictionary: {'Name': 'Zaeem', 'ID': 'S2023266043', 'City': 'Lahore', 'Age': '21', '</w:t>
      </w:r>
      <w:r w:rsidR="00FA7568">
        <w:t>Department</w:t>
      </w:r>
      <w:r w:rsidRPr="0011656E">
        <w:t>': 'CS'}</w:t>
      </w:r>
    </w:p>
    <w:p w14:paraId="66FAB5F9" w14:textId="2F2A17A6" w:rsidR="00981560" w:rsidRPr="0011656E" w:rsidRDefault="0011656E" w:rsidP="0011656E">
      <w:pPr>
        <w:pStyle w:val="Heading1"/>
        <w:jc w:val="both"/>
      </w:pPr>
      <w:r w:rsidRPr="0011656E">
        <w:t>2. Access Value by Key</w:t>
      </w:r>
    </w:p>
    <w:p w14:paraId="3B23F70F" w14:textId="77777777" w:rsidR="00981560" w:rsidRPr="0011656E" w:rsidRDefault="0011656E" w:rsidP="0011656E">
      <w:pPr>
        <w:jc w:val="both"/>
      </w:pPr>
      <w:r w:rsidRPr="0011656E">
        <w:t>search_key = input("Enter key to access value: ")</w:t>
      </w:r>
    </w:p>
    <w:p w14:paraId="74A25860" w14:textId="00C4F099" w:rsidR="00981560" w:rsidRPr="0011656E" w:rsidRDefault="0011656E" w:rsidP="0011656E">
      <w:pPr>
        <w:jc w:val="both"/>
      </w:pPr>
      <w:r w:rsidRPr="0011656E">
        <w:t>print("Value:", d.get(search_key, "Key not found"))</w:t>
      </w:r>
    </w:p>
    <w:p w14:paraId="13256412" w14:textId="77777777" w:rsidR="00981560" w:rsidRPr="0011656E" w:rsidRDefault="0011656E" w:rsidP="0011656E">
      <w:pPr>
        <w:jc w:val="both"/>
      </w:pPr>
      <w:r w:rsidRPr="0011656E">
        <w:lastRenderedPageBreak/>
        <w:t>Enter key to access value: Name</w:t>
      </w:r>
    </w:p>
    <w:p w14:paraId="6097A536" w14:textId="1E4EDC73" w:rsidR="00981560" w:rsidRPr="0011656E" w:rsidRDefault="0011656E" w:rsidP="0011656E">
      <w:pPr>
        <w:jc w:val="both"/>
      </w:pPr>
      <w:r w:rsidRPr="0011656E">
        <w:t>Value: Zaeem</w:t>
      </w:r>
    </w:p>
    <w:p w14:paraId="34A9FA96" w14:textId="4C608DBB" w:rsidR="00981560" w:rsidRPr="0011656E" w:rsidRDefault="0011656E" w:rsidP="0011656E">
      <w:pPr>
        <w:pStyle w:val="Heading1"/>
        <w:jc w:val="both"/>
      </w:pPr>
      <w:r w:rsidRPr="0011656E">
        <w:t>3. Update Value of a Key</w:t>
      </w:r>
    </w:p>
    <w:p w14:paraId="77FF0A88" w14:textId="77777777" w:rsidR="00981560" w:rsidRPr="0011656E" w:rsidRDefault="0011656E" w:rsidP="0011656E">
      <w:pPr>
        <w:jc w:val="both"/>
      </w:pPr>
      <w:r w:rsidRPr="0011656E">
        <w:t>update_key = input("Enter key to update: ")</w:t>
      </w:r>
    </w:p>
    <w:p w14:paraId="0E43EC89" w14:textId="77777777" w:rsidR="00981560" w:rsidRPr="0011656E" w:rsidRDefault="0011656E" w:rsidP="0011656E">
      <w:pPr>
        <w:jc w:val="both"/>
      </w:pPr>
      <w:r w:rsidRPr="0011656E">
        <w:t>if update_key in d:</w:t>
      </w:r>
    </w:p>
    <w:p w14:paraId="5ED5F140" w14:textId="77777777" w:rsidR="00981560" w:rsidRPr="0011656E" w:rsidRDefault="0011656E" w:rsidP="0011656E">
      <w:pPr>
        <w:jc w:val="both"/>
      </w:pPr>
      <w:r w:rsidRPr="0011656E">
        <w:t xml:space="preserve">    new_val = input("Enter new value: ")</w:t>
      </w:r>
    </w:p>
    <w:p w14:paraId="509507E7" w14:textId="77777777" w:rsidR="00981560" w:rsidRPr="0011656E" w:rsidRDefault="0011656E" w:rsidP="0011656E">
      <w:pPr>
        <w:jc w:val="both"/>
      </w:pPr>
      <w:r w:rsidRPr="0011656E">
        <w:t xml:space="preserve">    d[update_key] = new_val</w:t>
      </w:r>
    </w:p>
    <w:p w14:paraId="005D1917" w14:textId="77777777" w:rsidR="00981560" w:rsidRPr="0011656E" w:rsidRDefault="0011656E" w:rsidP="0011656E">
      <w:pPr>
        <w:jc w:val="both"/>
      </w:pPr>
      <w:r w:rsidRPr="0011656E">
        <w:t xml:space="preserve">    print("Updated Dictionary:", d)</w:t>
      </w:r>
    </w:p>
    <w:p w14:paraId="0E98379D" w14:textId="77777777" w:rsidR="00981560" w:rsidRPr="0011656E" w:rsidRDefault="0011656E" w:rsidP="0011656E">
      <w:pPr>
        <w:jc w:val="both"/>
      </w:pPr>
      <w:r w:rsidRPr="0011656E">
        <w:t>else:</w:t>
      </w:r>
    </w:p>
    <w:p w14:paraId="36E1442F" w14:textId="0B98E54E" w:rsidR="00981560" w:rsidRPr="0011656E" w:rsidRDefault="0011656E" w:rsidP="0011656E">
      <w:pPr>
        <w:jc w:val="both"/>
      </w:pPr>
      <w:r w:rsidRPr="0011656E">
        <w:t xml:space="preserve">    print("Key not found")</w:t>
      </w:r>
    </w:p>
    <w:p w14:paraId="7B01803E" w14:textId="77777777" w:rsidR="00981560" w:rsidRPr="0011656E" w:rsidRDefault="0011656E" w:rsidP="0011656E">
      <w:pPr>
        <w:jc w:val="both"/>
      </w:pPr>
      <w:r w:rsidRPr="0011656E">
        <w:t>Enter key to update: Name</w:t>
      </w:r>
    </w:p>
    <w:p w14:paraId="03A1B8BF" w14:textId="2FAD5895" w:rsidR="00981560" w:rsidRPr="0011656E" w:rsidRDefault="0011656E" w:rsidP="0011656E">
      <w:pPr>
        <w:jc w:val="both"/>
      </w:pPr>
      <w:r w:rsidRPr="0011656E">
        <w:t>Enter new value: Muhammad Zaeem</w:t>
      </w:r>
    </w:p>
    <w:p w14:paraId="74C0BA9B" w14:textId="61F4A9BB" w:rsidR="00981560" w:rsidRPr="0011656E" w:rsidRDefault="0011656E" w:rsidP="0011656E">
      <w:pPr>
        <w:jc w:val="both"/>
      </w:pPr>
      <w:r w:rsidRPr="0011656E">
        <w:t>Updated Dictionary: {'Name': 'Muhammad Zaeem', 'ID': 'S2023266043', 'City': 'Lahore', 'Age': '21', '</w:t>
      </w:r>
      <w:r w:rsidR="00FA7568">
        <w:t>Department</w:t>
      </w:r>
      <w:r w:rsidRPr="0011656E">
        <w:t>': 'CS'}</w:t>
      </w:r>
    </w:p>
    <w:p w14:paraId="20C3CDF0" w14:textId="3CE5865E" w:rsidR="00981560" w:rsidRPr="0011656E" w:rsidRDefault="0011656E" w:rsidP="0011656E">
      <w:pPr>
        <w:pStyle w:val="Heading1"/>
        <w:jc w:val="both"/>
      </w:pPr>
      <w:r w:rsidRPr="0011656E">
        <w:t>4. Add a New Key-Value Pair</w:t>
      </w:r>
    </w:p>
    <w:p w14:paraId="12C02CF5" w14:textId="77777777" w:rsidR="00981560" w:rsidRPr="0011656E" w:rsidRDefault="0011656E" w:rsidP="0011656E">
      <w:pPr>
        <w:jc w:val="both"/>
      </w:pPr>
      <w:r w:rsidRPr="0011656E">
        <w:t>new_key = input("Enter new key: ")</w:t>
      </w:r>
    </w:p>
    <w:p w14:paraId="71897264" w14:textId="77777777" w:rsidR="00981560" w:rsidRPr="0011656E" w:rsidRDefault="0011656E" w:rsidP="0011656E">
      <w:pPr>
        <w:jc w:val="both"/>
      </w:pPr>
      <w:r w:rsidRPr="0011656E">
        <w:t>new_val = input("Enter new value: ")</w:t>
      </w:r>
    </w:p>
    <w:p w14:paraId="40F659CB" w14:textId="77777777" w:rsidR="00981560" w:rsidRPr="0011656E" w:rsidRDefault="0011656E" w:rsidP="0011656E">
      <w:pPr>
        <w:jc w:val="both"/>
      </w:pPr>
      <w:r w:rsidRPr="0011656E">
        <w:t>d[new_key] = new_val</w:t>
      </w:r>
    </w:p>
    <w:p w14:paraId="2DB6041D" w14:textId="24FE38A0" w:rsidR="00981560" w:rsidRPr="0011656E" w:rsidRDefault="0011656E" w:rsidP="0011656E">
      <w:pPr>
        <w:jc w:val="both"/>
      </w:pPr>
      <w:r w:rsidRPr="0011656E">
        <w:t>print("Dictionary after adding:", d)</w:t>
      </w:r>
    </w:p>
    <w:p w14:paraId="3AC8A3AD" w14:textId="77777777" w:rsidR="00981560" w:rsidRPr="0011656E" w:rsidRDefault="0011656E" w:rsidP="0011656E">
      <w:pPr>
        <w:jc w:val="both"/>
      </w:pPr>
      <w:r w:rsidRPr="0011656E">
        <w:t>Enter new key: Address</w:t>
      </w:r>
    </w:p>
    <w:p w14:paraId="3E3C0734" w14:textId="77777777" w:rsidR="00981560" w:rsidRPr="0011656E" w:rsidRDefault="0011656E" w:rsidP="0011656E">
      <w:pPr>
        <w:jc w:val="both"/>
      </w:pPr>
      <w:r w:rsidRPr="0011656E">
        <w:t>Enter new value: Lahore</w:t>
      </w:r>
    </w:p>
    <w:p w14:paraId="6878342C" w14:textId="2E2B8CE0" w:rsidR="00981560" w:rsidRPr="0011656E" w:rsidRDefault="0011656E" w:rsidP="0011656E">
      <w:pPr>
        <w:jc w:val="both"/>
      </w:pPr>
      <w:r w:rsidRPr="0011656E">
        <w:t>Dictionary after adding: {'Name': 'Muhammad Zaeem', 'ID': 'S2023266043', 'City': 'Lahore', 'Age': '21', '</w:t>
      </w:r>
      <w:r w:rsidR="00FA7568">
        <w:t>Department</w:t>
      </w:r>
      <w:r w:rsidRPr="0011656E">
        <w:t>': 'CS', 'Address': 'Lahore'}</w:t>
      </w:r>
    </w:p>
    <w:p w14:paraId="667679C9" w14:textId="03430362" w:rsidR="00981560" w:rsidRPr="0011656E" w:rsidRDefault="0011656E" w:rsidP="0011656E">
      <w:pPr>
        <w:pStyle w:val="Heading1"/>
        <w:jc w:val="both"/>
      </w:pPr>
      <w:r w:rsidRPr="0011656E">
        <w:t>5. Delete a Key-Value Pair</w:t>
      </w:r>
    </w:p>
    <w:p w14:paraId="6A2B133F" w14:textId="77777777" w:rsidR="00981560" w:rsidRPr="0011656E" w:rsidRDefault="0011656E" w:rsidP="0011656E">
      <w:pPr>
        <w:jc w:val="both"/>
      </w:pPr>
      <w:r w:rsidRPr="0011656E">
        <w:t>del_key = input("Enter key to delete: ")</w:t>
      </w:r>
    </w:p>
    <w:p w14:paraId="118E4210" w14:textId="77777777" w:rsidR="00981560" w:rsidRPr="0011656E" w:rsidRDefault="0011656E" w:rsidP="0011656E">
      <w:pPr>
        <w:jc w:val="both"/>
      </w:pPr>
      <w:r w:rsidRPr="0011656E">
        <w:t>if del_key in d:</w:t>
      </w:r>
    </w:p>
    <w:p w14:paraId="1989220D" w14:textId="77777777" w:rsidR="00981560" w:rsidRPr="0011656E" w:rsidRDefault="0011656E" w:rsidP="0011656E">
      <w:pPr>
        <w:jc w:val="both"/>
      </w:pPr>
      <w:r w:rsidRPr="0011656E">
        <w:t xml:space="preserve">    del d[del_key]</w:t>
      </w:r>
    </w:p>
    <w:p w14:paraId="3CEC1614" w14:textId="77777777" w:rsidR="00981560" w:rsidRPr="0011656E" w:rsidRDefault="0011656E" w:rsidP="0011656E">
      <w:pPr>
        <w:jc w:val="both"/>
      </w:pPr>
      <w:r w:rsidRPr="0011656E">
        <w:t xml:space="preserve">    print("Dictionary after deletion:", d)</w:t>
      </w:r>
    </w:p>
    <w:p w14:paraId="4817D070" w14:textId="77777777" w:rsidR="00981560" w:rsidRPr="0011656E" w:rsidRDefault="0011656E" w:rsidP="0011656E">
      <w:pPr>
        <w:jc w:val="both"/>
      </w:pPr>
      <w:r w:rsidRPr="0011656E">
        <w:lastRenderedPageBreak/>
        <w:t>else:</w:t>
      </w:r>
    </w:p>
    <w:p w14:paraId="486AA515" w14:textId="1C9D8BCD" w:rsidR="00981560" w:rsidRPr="0011656E" w:rsidRDefault="0011656E" w:rsidP="0011656E">
      <w:pPr>
        <w:jc w:val="both"/>
      </w:pPr>
      <w:r w:rsidRPr="0011656E">
        <w:t xml:space="preserve">    print("Key not found")</w:t>
      </w:r>
    </w:p>
    <w:p w14:paraId="3E4BE8E7" w14:textId="77777777" w:rsidR="00981560" w:rsidRPr="0011656E" w:rsidRDefault="0011656E" w:rsidP="0011656E">
      <w:pPr>
        <w:jc w:val="both"/>
      </w:pPr>
      <w:r w:rsidRPr="0011656E">
        <w:t>Enter key to delete: Address</w:t>
      </w:r>
    </w:p>
    <w:p w14:paraId="67530977" w14:textId="3664540F" w:rsidR="00981560" w:rsidRPr="0011656E" w:rsidRDefault="0011656E" w:rsidP="0011656E">
      <w:pPr>
        <w:jc w:val="both"/>
      </w:pPr>
      <w:r w:rsidRPr="0011656E">
        <w:t>Dictionary after deletion: {'Name': 'Muhammad Zaeem', 'ID': 'S2023266043', 'City': 'Lahore', 'Age': '21', '</w:t>
      </w:r>
      <w:r w:rsidR="00FA7568">
        <w:t>Department</w:t>
      </w:r>
      <w:r w:rsidRPr="0011656E">
        <w:t>': 'CS'}</w:t>
      </w:r>
    </w:p>
    <w:p w14:paraId="779EFBE5" w14:textId="307D4BE3" w:rsidR="00981560" w:rsidRPr="0011656E" w:rsidRDefault="0011656E" w:rsidP="0011656E">
      <w:pPr>
        <w:pStyle w:val="Heading1"/>
        <w:jc w:val="both"/>
      </w:pPr>
      <w:r w:rsidRPr="0011656E">
        <w:t>6. Check if Key Exists</w:t>
      </w:r>
    </w:p>
    <w:p w14:paraId="29328AA9" w14:textId="77777777" w:rsidR="00981560" w:rsidRPr="0011656E" w:rsidRDefault="0011656E" w:rsidP="0011656E">
      <w:pPr>
        <w:jc w:val="both"/>
      </w:pPr>
      <w:r w:rsidRPr="0011656E">
        <w:t>check_key = input("Enter key to check: ")</w:t>
      </w:r>
    </w:p>
    <w:p w14:paraId="3F4F9832" w14:textId="1465EC3A" w:rsidR="00981560" w:rsidRPr="0011656E" w:rsidRDefault="0011656E" w:rsidP="0011656E">
      <w:pPr>
        <w:jc w:val="both"/>
      </w:pPr>
      <w:r w:rsidRPr="0011656E">
        <w:t>print("Exists?" , check_key in d)</w:t>
      </w:r>
    </w:p>
    <w:p w14:paraId="6B8E9159" w14:textId="77777777" w:rsidR="00981560" w:rsidRPr="0011656E" w:rsidRDefault="0011656E" w:rsidP="0011656E">
      <w:pPr>
        <w:jc w:val="both"/>
      </w:pPr>
      <w:r w:rsidRPr="0011656E">
        <w:t>Enter key to check: Age</w:t>
      </w:r>
    </w:p>
    <w:p w14:paraId="48A77745" w14:textId="7657A8A6" w:rsidR="00981560" w:rsidRPr="0011656E" w:rsidRDefault="0011656E" w:rsidP="0011656E">
      <w:pPr>
        <w:jc w:val="both"/>
      </w:pPr>
      <w:r w:rsidRPr="0011656E">
        <w:t>Exists? True</w:t>
      </w:r>
    </w:p>
    <w:p w14:paraId="5B976B28" w14:textId="48B7123A" w:rsidR="00981560" w:rsidRPr="0011656E" w:rsidRDefault="0011656E" w:rsidP="0011656E">
      <w:pPr>
        <w:pStyle w:val="Heading1"/>
        <w:jc w:val="both"/>
      </w:pPr>
      <w:r w:rsidRPr="0011656E">
        <w:t>7. Print All Keys</w:t>
      </w:r>
    </w:p>
    <w:p w14:paraId="45BA6B20" w14:textId="106927F5" w:rsidR="00981560" w:rsidRPr="0011656E" w:rsidRDefault="0011656E" w:rsidP="0011656E">
      <w:pPr>
        <w:jc w:val="both"/>
      </w:pPr>
      <w:r w:rsidRPr="0011656E">
        <w:t>print("Keys:", list(d.keys()))</w:t>
      </w:r>
    </w:p>
    <w:p w14:paraId="4215556A" w14:textId="1C343E2D" w:rsidR="00981560" w:rsidRPr="0011656E" w:rsidRDefault="0011656E" w:rsidP="0011656E">
      <w:pPr>
        <w:jc w:val="both"/>
      </w:pPr>
      <w:r w:rsidRPr="0011656E">
        <w:t>Keys: ['Name', 'ID', 'City', 'Age', '</w:t>
      </w:r>
      <w:r w:rsidR="00FA7568">
        <w:t>Department</w:t>
      </w:r>
      <w:r w:rsidRPr="0011656E">
        <w:t>']</w:t>
      </w:r>
    </w:p>
    <w:p w14:paraId="477A9DB9" w14:textId="63E521E5" w:rsidR="00981560" w:rsidRPr="0011656E" w:rsidRDefault="0011656E" w:rsidP="0011656E">
      <w:pPr>
        <w:pStyle w:val="Heading1"/>
        <w:jc w:val="both"/>
      </w:pPr>
      <w:r w:rsidRPr="0011656E">
        <w:t>8. Print All Values</w:t>
      </w:r>
    </w:p>
    <w:p w14:paraId="73586759" w14:textId="68522F12" w:rsidR="00981560" w:rsidRPr="0011656E" w:rsidRDefault="0011656E" w:rsidP="0011656E">
      <w:pPr>
        <w:jc w:val="both"/>
      </w:pPr>
      <w:r w:rsidRPr="0011656E">
        <w:t xml:space="preserve">print("Values:", list(d.values()))     </w:t>
      </w:r>
    </w:p>
    <w:p w14:paraId="0AEA4AEF" w14:textId="33E4C06C" w:rsidR="00981560" w:rsidRPr="0011656E" w:rsidRDefault="0011656E" w:rsidP="0011656E">
      <w:pPr>
        <w:jc w:val="both"/>
      </w:pPr>
      <w:r w:rsidRPr="0011656E">
        <w:t>Values: ['Muhammad Zaeem', 'S2023266043', 'Lahore', '21', 'CS']</w:t>
      </w:r>
    </w:p>
    <w:p w14:paraId="594976B5" w14:textId="18CE9857" w:rsidR="00981560" w:rsidRPr="0011656E" w:rsidRDefault="0011656E" w:rsidP="0011656E">
      <w:pPr>
        <w:pStyle w:val="Heading1"/>
        <w:jc w:val="both"/>
      </w:pPr>
      <w:r w:rsidRPr="0011656E">
        <w:t>9. Print All Key-Value Pairs</w:t>
      </w:r>
    </w:p>
    <w:p w14:paraId="2C47FF83" w14:textId="3061129A" w:rsidR="00981560" w:rsidRPr="0011656E" w:rsidRDefault="0011656E" w:rsidP="0011656E">
      <w:pPr>
        <w:jc w:val="both"/>
      </w:pPr>
      <w:r w:rsidRPr="0011656E">
        <w:t>print("Items:", list(d.items()))</w:t>
      </w:r>
    </w:p>
    <w:p w14:paraId="53DDF797" w14:textId="4D150817" w:rsidR="00981560" w:rsidRPr="0011656E" w:rsidRDefault="0011656E" w:rsidP="0011656E">
      <w:pPr>
        <w:jc w:val="both"/>
      </w:pPr>
      <w:r w:rsidRPr="0011656E">
        <w:t>Items: [('Name', 'Muhammad Zaeem'), ('ID', 'S2023266043'), ('City', 'Lahore'), ('Age', '21'), ('</w:t>
      </w:r>
      <w:r w:rsidR="00FA7568">
        <w:t>Department</w:t>
      </w:r>
      <w:r w:rsidRPr="0011656E">
        <w:t>', 'CS')]</w:t>
      </w:r>
    </w:p>
    <w:p w14:paraId="057042E3" w14:textId="1E14A36F" w:rsidR="00981560" w:rsidRPr="0011656E" w:rsidRDefault="0011656E" w:rsidP="0011656E">
      <w:pPr>
        <w:pStyle w:val="Heading1"/>
        <w:jc w:val="both"/>
      </w:pPr>
      <w:r w:rsidRPr="0011656E">
        <w:t>10. Get Dictionary Length</w:t>
      </w:r>
    </w:p>
    <w:p w14:paraId="4CC9EC63" w14:textId="7CBC09BD" w:rsidR="00981560" w:rsidRPr="0011656E" w:rsidRDefault="0011656E" w:rsidP="0011656E">
      <w:pPr>
        <w:jc w:val="both"/>
      </w:pPr>
      <w:r w:rsidRPr="0011656E">
        <w:t>print("Number of items:", len(d))</w:t>
      </w:r>
    </w:p>
    <w:p w14:paraId="045ED3F7" w14:textId="54CE9251" w:rsidR="00981560" w:rsidRPr="0011656E" w:rsidRDefault="0011656E" w:rsidP="0011656E">
      <w:pPr>
        <w:jc w:val="both"/>
      </w:pPr>
      <w:r w:rsidRPr="0011656E">
        <w:t>Number of items: 5</w:t>
      </w:r>
    </w:p>
    <w:p w14:paraId="44F66267" w14:textId="6248CE06" w:rsidR="00981560" w:rsidRPr="0011656E" w:rsidRDefault="0011656E" w:rsidP="0011656E">
      <w:pPr>
        <w:pStyle w:val="Heading1"/>
        <w:jc w:val="both"/>
      </w:pPr>
      <w:r w:rsidRPr="0011656E">
        <w:t>11. Merge Two Dictionaries</w:t>
      </w:r>
    </w:p>
    <w:p w14:paraId="3B29E1AF" w14:textId="77777777" w:rsidR="00981560" w:rsidRPr="0011656E" w:rsidRDefault="0011656E" w:rsidP="0011656E">
      <w:pPr>
        <w:jc w:val="both"/>
      </w:pPr>
      <w:r w:rsidRPr="0011656E">
        <w:t>m = int(input("Enter number of items in second dictionary: "))</w:t>
      </w:r>
    </w:p>
    <w:p w14:paraId="50C3CF5D" w14:textId="77777777" w:rsidR="00981560" w:rsidRPr="0011656E" w:rsidRDefault="0011656E" w:rsidP="0011656E">
      <w:pPr>
        <w:jc w:val="both"/>
      </w:pPr>
      <w:r w:rsidRPr="0011656E">
        <w:t>d2 = {}</w:t>
      </w:r>
    </w:p>
    <w:p w14:paraId="02F705FF" w14:textId="77777777" w:rsidR="00981560" w:rsidRPr="0011656E" w:rsidRDefault="0011656E" w:rsidP="0011656E">
      <w:pPr>
        <w:jc w:val="both"/>
      </w:pPr>
      <w:r w:rsidRPr="0011656E">
        <w:t>for i in range(m):</w:t>
      </w:r>
    </w:p>
    <w:p w14:paraId="59ADA7A1" w14:textId="77777777" w:rsidR="00981560" w:rsidRPr="0011656E" w:rsidRDefault="0011656E" w:rsidP="0011656E">
      <w:pPr>
        <w:jc w:val="both"/>
      </w:pPr>
      <w:r w:rsidRPr="0011656E">
        <w:t xml:space="preserve">    key = input(f"Enter key {i+1}: ")</w:t>
      </w:r>
    </w:p>
    <w:p w14:paraId="7604BAD5" w14:textId="77777777" w:rsidR="00981560" w:rsidRPr="0011656E" w:rsidRDefault="0011656E" w:rsidP="0011656E">
      <w:pPr>
        <w:jc w:val="both"/>
      </w:pPr>
      <w:r w:rsidRPr="0011656E">
        <w:lastRenderedPageBreak/>
        <w:t xml:space="preserve">    value = input(f"Enter value for {key}: ")</w:t>
      </w:r>
    </w:p>
    <w:p w14:paraId="2E806B13" w14:textId="77777777" w:rsidR="00981560" w:rsidRPr="0011656E" w:rsidRDefault="0011656E" w:rsidP="0011656E">
      <w:pPr>
        <w:jc w:val="both"/>
      </w:pPr>
      <w:r w:rsidRPr="0011656E">
        <w:t xml:space="preserve">    d2[key] = value</w:t>
      </w:r>
    </w:p>
    <w:p w14:paraId="0F988EBF" w14:textId="77777777" w:rsidR="00981560" w:rsidRPr="0011656E" w:rsidRDefault="0011656E" w:rsidP="0011656E">
      <w:pPr>
        <w:jc w:val="both"/>
      </w:pPr>
      <w:r w:rsidRPr="0011656E">
        <w:t>d.update(d2)</w:t>
      </w:r>
    </w:p>
    <w:p w14:paraId="6FF9B56D" w14:textId="30B3365B" w:rsidR="00981560" w:rsidRPr="0011656E" w:rsidRDefault="0011656E" w:rsidP="0011656E">
      <w:pPr>
        <w:jc w:val="both"/>
      </w:pPr>
      <w:r w:rsidRPr="0011656E">
        <w:t xml:space="preserve">print("Merged Dictionary:", d)    </w:t>
      </w:r>
    </w:p>
    <w:p w14:paraId="59B1FC33" w14:textId="77777777" w:rsidR="00981560" w:rsidRPr="0011656E" w:rsidRDefault="0011656E" w:rsidP="0011656E">
      <w:pPr>
        <w:jc w:val="both"/>
      </w:pPr>
      <w:r w:rsidRPr="0011656E">
        <w:t>Enter number of items in second dictionary: 3</w:t>
      </w:r>
    </w:p>
    <w:p w14:paraId="1C25160F" w14:textId="77777777" w:rsidR="00981560" w:rsidRPr="0011656E" w:rsidRDefault="0011656E" w:rsidP="0011656E">
      <w:pPr>
        <w:jc w:val="both"/>
      </w:pPr>
      <w:r w:rsidRPr="0011656E">
        <w:t>Enter key 1: make</w:t>
      </w:r>
    </w:p>
    <w:p w14:paraId="55CBF5A5" w14:textId="77777777" w:rsidR="00981560" w:rsidRPr="0011656E" w:rsidRDefault="0011656E" w:rsidP="0011656E">
      <w:pPr>
        <w:jc w:val="both"/>
      </w:pPr>
      <w:r w:rsidRPr="0011656E">
        <w:t>Enter value for make: honda</w:t>
      </w:r>
    </w:p>
    <w:p w14:paraId="0C9B9DA0" w14:textId="77777777" w:rsidR="00981560" w:rsidRPr="0011656E" w:rsidRDefault="0011656E" w:rsidP="0011656E">
      <w:pPr>
        <w:jc w:val="both"/>
      </w:pPr>
      <w:r w:rsidRPr="0011656E">
        <w:t>Enter key 2: model</w:t>
      </w:r>
    </w:p>
    <w:p w14:paraId="48FABF11" w14:textId="77777777" w:rsidR="00981560" w:rsidRPr="0011656E" w:rsidRDefault="0011656E" w:rsidP="0011656E">
      <w:pPr>
        <w:jc w:val="both"/>
      </w:pPr>
      <w:r w:rsidRPr="0011656E">
        <w:t>Enter value for model: city</w:t>
      </w:r>
    </w:p>
    <w:p w14:paraId="5680D501" w14:textId="77777777" w:rsidR="00981560" w:rsidRPr="0011656E" w:rsidRDefault="0011656E" w:rsidP="0011656E">
      <w:pPr>
        <w:jc w:val="both"/>
      </w:pPr>
      <w:r w:rsidRPr="0011656E">
        <w:t>Enter key 3: variant</w:t>
      </w:r>
    </w:p>
    <w:p w14:paraId="27785B6F" w14:textId="77777777" w:rsidR="00981560" w:rsidRPr="0011656E" w:rsidRDefault="0011656E" w:rsidP="0011656E">
      <w:pPr>
        <w:jc w:val="both"/>
      </w:pPr>
      <w:r w:rsidRPr="0011656E">
        <w:t>Enter value for variant: sedan</w:t>
      </w:r>
    </w:p>
    <w:p w14:paraId="375FA201" w14:textId="5BC3D570" w:rsidR="00981560" w:rsidRPr="0011656E" w:rsidRDefault="0011656E" w:rsidP="0011656E">
      <w:pPr>
        <w:jc w:val="both"/>
      </w:pPr>
      <w:r w:rsidRPr="0011656E">
        <w:t>Merged Dictionary: {'Name': 'Muhammad Zaeem', 'ID': 'S2023266043', 'City': 'Lahore', 'Age': '21', '</w:t>
      </w:r>
      <w:r w:rsidR="00FA7568">
        <w:t>Department</w:t>
      </w:r>
      <w:r w:rsidRPr="0011656E">
        <w:t>': 'CS', 'make': '</w:t>
      </w:r>
      <w:r w:rsidR="00FA7568">
        <w:t>Toyota</w:t>
      </w:r>
      <w:r w:rsidRPr="0011656E">
        <w:t>', 'model': '</w:t>
      </w:r>
      <w:proofErr w:type="spellStart"/>
      <w:r w:rsidR="00FA7568">
        <w:t>Hulix</w:t>
      </w:r>
      <w:proofErr w:type="spellEnd"/>
      <w:r w:rsidRPr="0011656E">
        <w:t>', 'variant': '</w:t>
      </w:r>
      <w:r w:rsidR="00FA7568">
        <w:t>Truck</w:t>
      </w:r>
      <w:r w:rsidRPr="0011656E">
        <w:t>'}</w:t>
      </w:r>
    </w:p>
    <w:p w14:paraId="6AD6CEBC" w14:textId="57AB50D5" w:rsidR="00981560" w:rsidRPr="0011656E" w:rsidRDefault="0011656E" w:rsidP="0011656E">
      <w:pPr>
        <w:pStyle w:val="Heading1"/>
        <w:jc w:val="both"/>
      </w:pPr>
      <w:r w:rsidRPr="0011656E">
        <w:t>12. Find Value with Maximum Length (if values are strings)</w:t>
      </w:r>
    </w:p>
    <w:p w14:paraId="4DC60259" w14:textId="77777777" w:rsidR="00981560" w:rsidRPr="0011656E" w:rsidRDefault="0011656E" w:rsidP="0011656E">
      <w:pPr>
        <w:jc w:val="both"/>
      </w:pPr>
      <w:r w:rsidRPr="0011656E">
        <w:t>if d:</w:t>
      </w:r>
    </w:p>
    <w:p w14:paraId="4054FA81" w14:textId="77777777" w:rsidR="00981560" w:rsidRPr="0011656E" w:rsidRDefault="0011656E" w:rsidP="0011656E">
      <w:pPr>
        <w:jc w:val="both"/>
      </w:pPr>
      <w:r w:rsidRPr="0011656E">
        <w:t xml:space="preserve">    max_val = max(d.values(), key=len)</w:t>
      </w:r>
    </w:p>
    <w:p w14:paraId="042D1197" w14:textId="6324FE4B" w:rsidR="00981560" w:rsidRPr="0011656E" w:rsidRDefault="0011656E" w:rsidP="0011656E">
      <w:pPr>
        <w:jc w:val="both"/>
      </w:pPr>
      <w:r w:rsidRPr="0011656E">
        <w:t xml:space="preserve">    print("Longest value:", max_val)  </w:t>
      </w:r>
    </w:p>
    <w:p w14:paraId="44EE0958" w14:textId="1D3C7E35" w:rsidR="00981560" w:rsidRPr="0011656E" w:rsidRDefault="0011656E" w:rsidP="0011656E">
      <w:pPr>
        <w:jc w:val="both"/>
      </w:pPr>
      <w:r w:rsidRPr="0011656E">
        <w:t>Longest value: Muhammad Zaeem</w:t>
      </w:r>
    </w:p>
    <w:p w14:paraId="7AE94836" w14:textId="08C0633A" w:rsidR="00981560" w:rsidRPr="0011656E" w:rsidRDefault="0011656E" w:rsidP="0011656E">
      <w:pPr>
        <w:pStyle w:val="Heading1"/>
        <w:jc w:val="both"/>
      </w:pPr>
      <w:r w:rsidRPr="0011656E">
        <w:t>13. Find Key with Maximum Value (if numeric values)</w:t>
      </w:r>
    </w:p>
    <w:p w14:paraId="62843840" w14:textId="77777777" w:rsidR="00981560" w:rsidRPr="0011656E" w:rsidRDefault="0011656E" w:rsidP="0011656E">
      <w:pPr>
        <w:jc w:val="both"/>
      </w:pPr>
      <w:r w:rsidRPr="0011656E">
        <w:t>numeric_dict = {k:int(v) for k,v in d.items() if str(v).isdigit()}</w:t>
      </w:r>
    </w:p>
    <w:p w14:paraId="056EDA2D" w14:textId="77777777" w:rsidR="00981560" w:rsidRPr="0011656E" w:rsidRDefault="0011656E" w:rsidP="0011656E">
      <w:pPr>
        <w:jc w:val="both"/>
      </w:pPr>
      <w:r w:rsidRPr="0011656E">
        <w:t>if numeric_dict:</w:t>
      </w:r>
    </w:p>
    <w:p w14:paraId="08B4AB8B" w14:textId="77777777" w:rsidR="00981560" w:rsidRPr="0011656E" w:rsidRDefault="0011656E" w:rsidP="0011656E">
      <w:pPr>
        <w:jc w:val="both"/>
      </w:pPr>
      <w:r w:rsidRPr="0011656E">
        <w:t xml:space="preserve">    max_key = max(numeric_dict, key=numeric_dict.get)</w:t>
      </w:r>
    </w:p>
    <w:p w14:paraId="405D8F48" w14:textId="21EFB4D3" w:rsidR="00981560" w:rsidRPr="0011656E" w:rsidRDefault="0011656E" w:rsidP="0011656E">
      <w:pPr>
        <w:jc w:val="both"/>
      </w:pPr>
      <w:r w:rsidRPr="0011656E">
        <w:t xml:space="preserve">    print("Key with maximum numeric value:", max_key)    </w:t>
      </w:r>
    </w:p>
    <w:p w14:paraId="22757EB6" w14:textId="778400C0" w:rsidR="00981560" w:rsidRPr="0011656E" w:rsidRDefault="0011656E" w:rsidP="0011656E">
      <w:pPr>
        <w:jc w:val="both"/>
      </w:pPr>
      <w:r w:rsidRPr="0011656E">
        <w:t>Key with maximum numeric value: Age</w:t>
      </w:r>
    </w:p>
    <w:p w14:paraId="108AC7C3" w14:textId="53FC150D" w:rsidR="00981560" w:rsidRPr="0011656E" w:rsidRDefault="0011656E" w:rsidP="0011656E">
      <w:pPr>
        <w:pStyle w:val="Heading1"/>
        <w:jc w:val="both"/>
      </w:pPr>
      <w:r>
        <w:t>1</w:t>
      </w:r>
      <w:r w:rsidRPr="0011656E">
        <w:t>4. Create Dictionary from Two Lists</w:t>
      </w:r>
    </w:p>
    <w:p w14:paraId="371E4DCC" w14:textId="77777777" w:rsidR="00981560" w:rsidRPr="0011656E" w:rsidRDefault="0011656E" w:rsidP="0011656E">
      <w:pPr>
        <w:jc w:val="both"/>
      </w:pPr>
      <w:r w:rsidRPr="0011656E">
        <w:t>keys = input("Enter keys separated by space: ").split()</w:t>
      </w:r>
    </w:p>
    <w:p w14:paraId="209B494D" w14:textId="77777777" w:rsidR="00981560" w:rsidRPr="0011656E" w:rsidRDefault="0011656E" w:rsidP="0011656E">
      <w:pPr>
        <w:jc w:val="both"/>
      </w:pPr>
      <w:r w:rsidRPr="0011656E">
        <w:t>values = input("Enter values separated by space: ").split()</w:t>
      </w:r>
    </w:p>
    <w:p w14:paraId="0057DFAD" w14:textId="77777777" w:rsidR="00981560" w:rsidRPr="0011656E" w:rsidRDefault="0011656E" w:rsidP="0011656E">
      <w:pPr>
        <w:jc w:val="both"/>
      </w:pPr>
      <w:r w:rsidRPr="0011656E">
        <w:t>dict_from_lists = dict(zip(keys, values))</w:t>
      </w:r>
    </w:p>
    <w:p w14:paraId="375D7187" w14:textId="6BD3A24A" w:rsidR="00981560" w:rsidRPr="0011656E" w:rsidRDefault="0011656E" w:rsidP="0011656E">
      <w:pPr>
        <w:jc w:val="both"/>
      </w:pPr>
      <w:r w:rsidRPr="0011656E">
        <w:lastRenderedPageBreak/>
        <w:t xml:space="preserve">print("Dictionary from lists:", </w:t>
      </w:r>
      <w:proofErr w:type="spellStart"/>
      <w:r w:rsidRPr="0011656E">
        <w:t>dict_from_lists</w:t>
      </w:r>
      <w:proofErr w:type="spellEnd"/>
      <w:r w:rsidRPr="0011656E">
        <w:t xml:space="preserve">)     </w:t>
      </w:r>
    </w:p>
    <w:p w14:paraId="16D91D50" w14:textId="77777777" w:rsidR="00981560" w:rsidRPr="0011656E" w:rsidRDefault="0011656E" w:rsidP="0011656E">
      <w:pPr>
        <w:jc w:val="both"/>
      </w:pPr>
      <w:r w:rsidRPr="0011656E">
        <w:t>Enter keys separated by space: Name Age make model</w:t>
      </w:r>
    </w:p>
    <w:p w14:paraId="224654AA" w14:textId="77777777" w:rsidR="00981560" w:rsidRPr="0011656E" w:rsidRDefault="0011656E" w:rsidP="0011656E">
      <w:pPr>
        <w:jc w:val="both"/>
      </w:pPr>
      <w:r w:rsidRPr="0011656E">
        <w:t>Enter values separated by space: Ali 21 honda city</w:t>
      </w:r>
    </w:p>
    <w:p w14:paraId="26FA58A6" w14:textId="3105DB5B" w:rsidR="00981560" w:rsidRPr="0011656E" w:rsidRDefault="0011656E" w:rsidP="0011656E">
      <w:pPr>
        <w:jc w:val="both"/>
      </w:pPr>
      <w:r w:rsidRPr="0011656E">
        <w:t>Dictionary from lists: {'Name': 'Ali', 'Age': '21', 'make': 'honda', 'model': 'city'}</w:t>
      </w:r>
    </w:p>
    <w:p w14:paraId="6D2794C5" w14:textId="0284D3A3" w:rsidR="00981560" w:rsidRPr="0011656E" w:rsidRDefault="0011656E" w:rsidP="0011656E">
      <w:pPr>
        <w:pStyle w:val="Heading1"/>
        <w:jc w:val="both"/>
      </w:pPr>
      <w:r>
        <w:t>1</w:t>
      </w:r>
      <w:r w:rsidRPr="0011656E">
        <w:t>5. Count Frequency of Characters in a String</w:t>
      </w:r>
    </w:p>
    <w:p w14:paraId="228339D0" w14:textId="77777777" w:rsidR="00981560" w:rsidRPr="0011656E" w:rsidRDefault="0011656E" w:rsidP="0011656E">
      <w:pPr>
        <w:jc w:val="both"/>
      </w:pPr>
      <w:r w:rsidRPr="0011656E">
        <w:t>s = input("Enter a string: ")</w:t>
      </w:r>
    </w:p>
    <w:p w14:paraId="1F4D97F0" w14:textId="77777777" w:rsidR="00981560" w:rsidRPr="0011656E" w:rsidRDefault="0011656E" w:rsidP="0011656E">
      <w:pPr>
        <w:jc w:val="both"/>
      </w:pPr>
      <w:r w:rsidRPr="0011656E">
        <w:t>freq = {}</w:t>
      </w:r>
    </w:p>
    <w:p w14:paraId="7ECA8E94" w14:textId="77777777" w:rsidR="00981560" w:rsidRPr="0011656E" w:rsidRDefault="0011656E" w:rsidP="0011656E">
      <w:pPr>
        <w:jc w:val="both"/>
      </w:pPr>
      <w:r w:rsidRPr="0011656E">
        <w:t>for ch in s:</w:t>
      </w:r>
    </w:p>
    <w:p w14:paraId="3BCCAD0A" w14:textId="77777777" w:rsidR="00981560" w:rsidRPr="0011656E" w:rsidRDefault="0011656E" w:rsidP="0011656E">
      <w:pPr>
        <w:jc w:val="both"/>
      </w:pPr>
      <w:r w:rsidRPr="0011656E">
        <w:t xml:space="preserve">    freq[ch] = freq.get(ch, 0) + 1</w:t>
      </w:r>
    </w:p>
    <w:p w14:paraId="1CBD5B4A" w14:textId="182500BA" w:rsidR="00981560" w:rsidRPr="0011656E" w:rsidRDefault="0011656E" w:rsidP="0011656E">
      <w:pPr>
        <w:jc w:val="both"/>
      </w:pPr>
      <w:r w:rsidRPr="0011656E">
        <w:t xml:space="preserve">print("Character frequencies:", freq)     </w:t>
      </w:r>
    </w:p>
    <w:p w14:paraId="2763F575" w14:textId="77777777" w:rsidR="00981560" w:rsidRPr="0011656E" w:rsidRDefault="0011656E" w:rsidP="0011656E">
      <w:pPr>
        <w:jc w:val="both"/>
      </w:pPr>
      <w:r w:rsidRPr="0011656E">
        <w:t>Enter a string: pakistan zindabad</w:t>
      </w:r>
    </w:p>
    <w:p w14:paraId="688DD66F" w14:textId="490652DA" w:rsidR="00981560" w:rsidRPr="0011656E" w:rsidRDefault="0011656E" w:rsidP="0011656E">
      <w:pPr>
        <w:jc w:val="both"/>
      </w:pPr>
      <w:r w:rsidRPr="0011656E">
        <w:t>Character frequencies: {'p': 1, 'a': 4, 'k': 1, 'i': 2, 's': 1, 't': 1, 'n': 2, ' ': 1, 'z': 1, 'd': 2, 'b': 1}</w:t>
      </w:r>
    </w:p>
    <w:p w14:paraId="24684242" w14:textId="22AF6258" w:rsidR="00981560" w:rsidRPr="0011656E" w:rsidRDefault="0011656E" w:rsidP="0011656E">
      <w:pPr>
        <w:pStyle w:val="Heading1"/>
        <w:jc w:val="both"/>
      </w:pPr>
      <w:r w:rsidRPr="0011656E">
        <w:t>16. Count Frequency of Words in a Sentence</w:t>
      </w:r>
    </w:p>
    <w:p w14:paraId="4EC2A0F6" w14:textId="77777777" w:rsidR="00981560" w:rsidRPr="0011656E" w:rsidRDefault="0011656E" w:rsidP="0011656E">
      <w:pPr>
        <w:jc w:val="both"/>
      </w:pPr>
      <w:r w:rsidRPr="0011656E">
        <w:t>sentence = input("Enter a sentence: ").split()</w:t>
      </w:r>
    </w:p>
    <w:p w14:paraId="1BA5E60B" w14:textId="77777777" w:rsidR="00981560" w:rsidRPr="0011656E" w:rsidRDefault="0011656E" w:rsidP="0011656E">
      <w:pPr>
        <w:jc w:val="both"/>
      </w:pPr>
      <w:r w:rsidRPr="0011656E">
        <w:t>word_freq = {}</w:t>
      </w:r>
    </w:p>
    <w:p w14:paraId="46770452" w14:textId="77777777" w:rsidR="00981560" w:rsidRPr="0011656E" w:rsidRDefault="0011656E" w:rsidP="0011656E">
      <w:pPr>
        <w:jc w:val="both"/>
      </w:pPr>
      <w:r w:rsidRPr="0011656E">
        <w:t>for word in sentence:</w:t>
      </w:r>
    </w:p>
    <w:p w14:paraId="5EED8CD6" w14:textId="77777777" w:rsidR="00981560" w:rsidRPr="0011656E" w:rsidRDefault="0011656E" w:rsidP="0011656E">
      <w:pPr>
        <w:jc w:val="both"/>
      </w:pPr>
      <w:r w:rsidRPr="0011656E">
        <w:t xml:space="preserve">    word_freq[word] = word_freq.get(word, 0) + 1</w:t>
      </w:r>
    </w:p>
    <w:p w14:paraId="05D5E708" w14:textId="12A55AE0" w:rsidR="00981560" w:rsidRPr="0011656E" w:rsidRDefault="0011656E" w:rsidP="0011656E">
      <w:pPr>
        <w:jc w:val="both"/>
      </w:pPr>
      <w:r w:rsidRPr="0011656E">
        <w:t xml:space="preserve">print("Word frequencies:", word_freq)     </w:t>
      </w:r>
    </w:p>
    <w:p w14:paraId="7A0CDC8B" w14:textId="77777777" w:rsidR="00981560" w:rsidRPr="0011656E" w:rsidRDefault="0011656E" w:rsidP="0011656E">
      <w:pPr>
        <w:jc w:val="both"/>
      </w:pPr>
      <w:r w:rsidRPr="0011656E">
        <w:t>Enter a sentence: a quick brown fox jumps over the lazy dog</w:t>
      </w:r>
    </w:p>
    <w:p w14:paraId="53357099" w14:textId="39259AAA" w:rsidR="00981560" w:rsidRPr="0011656E" w:rsidRDefault="0011656E" w:rsidP="0011656E">
      <w:pPr>
        <w:jc w:val="both"/>
      </w:pPr>
      <w:r w:rsidRPr="0011656E">
        <w:t>Word frequencies: {'a': 1, 'quick': 1, 'brown': 1, 'fox': 1, 'jumps': 1, 'over': 1, 'the': 1, 'lazy': 1, 'dog': 1}</w:t>
      </w:r>
    </w:p>
    <w:p w14:paraId="442D71BA" w14:textId="425DC730" w:rsidR="00981560" w:rsidRPr="0011656E" w:rsidRDefault="0011656E" w:rsidP="0011656E">
      <w:pPr>
        <w:pStyle w:val="Heading1"/>
        <w:jc w:val="both"/>
      </w:pPr>
      <w:r w:rsidRPr="0011656E">
        <w:t>17. Swap Keys and Values</w:t>
      </w:r>
    </w:p>
    <w:p w14:paraId="1E70C5BD" w14:textId="77777777" w:rsidR="00981560" w:rsidRPr="0011656E" w:rsidRDefault="0011656E" w:rsidP="0011656E">
      <w:pPr>
        <w:jc w:val="both"/>
      </w:pPr>
      <w:r w:rsidRPr="0011656E">
        <w:t>swapped = {v:k for k,v in d.items()}</w:t>
      </w:r>
    </w:p>
    <w:p w14:paraId="33B9214D" w14:textId="72AB4EE3" w:rsidR="00981560" w:rsidRPr="0011656E" w:rsidRDefault="0011656E" w:rsidP="0011656E">
      <w:pPr>
        <w:jc w:val="both"/>
      </w:pPr>
      <w:r w:rsidRPr="0011656E">
        <w:t xml:space="preserve">print("Swapped dictionary:", swapped)     </w:t>
      </w:r>
    </w:p>
    <w:p w14:paraId="563E660D" w14:textId="21D3E002" w:rsidR="00981560" w:rsidRPr="0011656E" w:rsidRDefault="0011656E" w:rsidP="0011656E">
      <w:pPr>
        <w:jc w:val="both"/>
      </w:pPr>
      <w:r w:rsidRPr="0011656E">
        <w:t>Swapped dictionary: {'Muhammad Zaeem': 'Name', 'S2023266043': 'ID', 'Lahore': 'City', '21': 'Age', 'CS': '</w:t>
      </w:r>
      <w:r w:rsidR="00FA7568">
        <w:t>Department</w:t>
      </w:r>
      <w:r w:rsidRPr="0011656E">
        <w:t>', '</w:t>
      </w:r>
      <w:proofErr w:type="spellStart"/>
      <w:r w:rsidRPr="0011656E">
        <w:t>honda</w:t>
      </w:r>
      <w:proofErr w:type="spellEnd"/>
      <w:r w:rsidRPr="0011656E">
        <w:t>': 'make', 'city': 'model', 'sedan': 'variant'}</w:t>
      </w:r>
    </w:p>
    <w:p w14:paraId="32DDF72F" w14:textId="09CE173A" w:rsidR="00981560" w:rsidRPr="0011656E" w:rsidRDefault="0011656E" w:rsidP="0011656E">
      <w:pPr>
        <w:pStyle w:val="Heading1"/>
        <w:jc w:val="both"/>
      </w:pPr>
      <w:r w:rsidRPr="0011656E">
        <w:t>18. Remove Duplicate Values</w:t>
      </w:r>
    </w:p>
    <w:p w14:paraId="0860A696" w14:textId="77777777" w:rsidR="00981560" w:rsidRPr="0011656E" w:rsidRDefault="0011656E" w:rsidP="0011656E">
      <w:pPr>
        <w:jc w:val="both"/>
      </w:pPr>
      <w:r w:rsidRPr="0011656E">
        <w:t>unique_dict = {}</w:t>
      </w:r>
    </w:p>
    <w:p w14:paraId="7EE37A2B" w14:textId="77777777" w:rsidR="00981560" w:rsidRPr="0011656E" w:rsidRDefault="0011656E" w:rsidP="0011656E">
      <w:pPr>
        <w:jc w:val="both"/>
      </w:pPr>
      <w:r w:rsidRPr="0011656E">
        <w:t>for k,v in d.items():</w:t>
      </w:r>
    </w:p>
    <w:p w14:paraId="77D2ADDE" w14:textId="77777777" w:rsidR="00981560" w:rsidRPr="0011656E" w:rsidRDefault="0011656E" w:rsidP="0011656E">
      <w:pPr>
        <w:jc w:val="both"/>
      </w:pPr>
      <w:r w:rsidRPr="0011656E">
        <w:lastRenderedPageBreak/>
        <w:t xml:space="preserve">    if v not in unique_dict.values():</w:t>
      </w:r>
    </w:p>
    <w:p w14:paraId="68650D5D" w14:textId="77777777" w:rsidR="00981560" w:rsidRPr="0011656E" w:rsidRDefault="0011656E" w:rsidP="0011656E">
      <w:pPr>
        <w:jc w:val="both"/>
      </w:pPr>
      <w:r w:rsidRPr="0011656E">
        <w:t xml:space="preserve">        unique_dict[k] = v</w:t>
      </w:r>
    </w:p>
    <w:p w14:paraId="4AD89E24" w14:textId="113DD526" w:rsidR="00981560" w:rsidRPr="0011656E" w:rsidRDefault="0011656E" w:rsidP="0011656E">
      <w:pPr>
        <w:jc w:val="both"/>
      </w:pPr>
      <w:r w:rsidRPr="0011656E">
        <w:t xml:space="preserve">print("Dictionary without duplicate values:", unique_dict)     </w:t>
      </w:r>
    </w:p>
    <w:p w14:paraId="37D007C7" w14:textId="7ADB81CA" w:rsidR="00981560" w:rsidRPr="0011656E" w:rsidRDefault="0011656E" w:rsidP="0011656E">
      <w:pPr>
        <w:jc w:val="both"/>
      </w:pPr>
      <w:r w:rsidRPr="0011656E">
        <w:t>Dictionary without duplicate values: {'Name': 'Muhammad Zaeem', 'ID': 'S2023266043', 'City': 'Lahore', 'Age': '21', '</w:t>
      </w:r>
      <w:r w:rsidR="00FA7568">
        <w:t>Department</w:t>
      </w:r>
      <w:r w:rsidRPr="0011656E">
        <w:t>': 'CS', 'make': '</w:t>
      </w:r>
      <w:proofErr w:type="spellStart"/>
      <w:r w:rsidRPr="0011656E">
        <w:t>honda</w:t>
      </w:r>
      <w:proofErr w:type="spellEnd"/>
      <w:r w:rsidRPr="0011656E">
        <w:t>', 'model': 'city', 'variant': 'sedan'}</w:t>
      </w:r>
    </w:p>
    <w:p w14:paraId="42C73389" w14:textId="05A0EDC3" w:rsidR="00981560" w:rsidRPr="0011656E" w:rsidRDefault="0011656E" w:rsidP="0011656E">
      <w:pPr>
        <w:pStyle w:val="Heading1"/>
        <w:jc w:val="both"/>
      </w:pPr>
      <w:r w:rsidRPr="0011656E">
        <w:t>19. Find Common Keys Between Two Dictionaries</w:t>
      </w:r>
    </w:p>
    <w:p w14:paraId="6F10EB3A" w14:textId="77777777" w:rsidR="00981560" w:rsidRPr="0011656E" w:rsidRDefault="0011656E" w:rsidP="0011656E">
      <w:pPr>
        <w:jc w:val="both"/>
      </w:pPr>
      <w:r w:rsidRPr="0011656E">
        <w:t>common_keys = set(d.keys()) &amp; set(d2.keys())</w:t>
      </w:r>
    </w:p>
    <w:p w14:paraId="727FB5BB" w14:textId="0AD470E4" w:rsidR="00981560" w:rsidRPr="0011656E" w:rsidRDefault="0011656E" w:rsidP="0011656E">
      <w:pPr>
        <w:jc w:val="both"/>
      </w:pPr>
      <w:r w:rsidRPr="0011656E">
        <w:t xml:space="preserve">print("Common keys:", common_keys)     </w:t>
      </w:r>
    </w:p>
    <w:p w14:paraId="4847EC88" w14:textId="59CA3B5D" w:rsidR="00981560" w:rsidRPr="0011656E" w:rsidRDefault="0011656E" w:rsidP="0011656E">
      <w:pPr>
        <w:jc w:val="both"/>
      </w:pPr>
      <w:r w:rsidRPr="0011656E">
        <w:t>Common keys: {'make', 'variant', 'model'}</w:t>
      </w:r>
    </w:p>
    <w:p w14:paraId="0A4A04A9" w14:textId="428E26F5" w:rsidR="00981560" w:rsidRPr="0011656E" w:rsidRDefault="0011656E" w:rsidP="0011656E">
      <w:pPr>
        <w:pStyle w:val="Heading1"/>
        <w:jc w:val="both"/>
      </w:pPr>
      <w:r w:rsidRPr="0011656E">
        <w:t>20. Nested Dictionary Example</w:t>
      </w:r>
    </w:p>
    <w:p w14:paraId="54A18669" w14:textId="77777777" w:rsidR="00981560" w:rsidRPr="0011656E" w:rsidRDefault="0011656E" w:rsidP="0011656E">
      <w:pPr>
        <w:jc w:val="both"/>
      </w:pPr>
      <w:r w:rsidRPr="0011656E">
        <w:t>students = {}</w:t>
      </w:r>
    </w:p>
    <w:p w14:paraId="53AE3AC4" w14:textId="77777777" w:rsidR="00981560" w:rsidRPr="0011656E" w:rsidRDefault="0011656E" w:rsidP="0011656E">
      <w:pPr>
        <w:jc w:val="both"/>
      </w:pPr>
      <w:r w:rsidRPr="0011656E">
        <w:t>num_students = int(input("Enter number of students: "))</w:t>
      </w:r>
    </w:p>
    <w:p w14:paraId="5E115C20" w14:textId="77777777" w:rsidR="00981560" w:rsidRPr="0011656E" w:rsidRDefault="0011656E" w:rsidP="0011656E">
      <w:pPr>
        <w:jc w:val="both"/>
      </w:pPr>
      <w:r w:rsidRPr="0011656E">
        <w:t>for i in range(num_students):</w:t>
      </w:r>
    </w:p>
    <w:p w14:paraId="5B08192E" w14:textId="77777777" w:rsidR="00981560" w:rsidRPr="0011656E" w:rsidRDefault="0011656E" w:rsidP="0011656E">
      <w:pPr>
        <w:jc w:val="both"/>
      </w:pPr>
      <w:r w:rsidRPr="0011656E">
        <w:t xml:space="preserve">    name = input("Enter student name: ")</w:t>
      </w:r>
    </w:p>
    <w:p w14:paraId="60BAE694" w14:textId="77777777" w:rsidR="00981560" w:rsidRPr="0011656E" w:rsidRDefault="0011656E" w:rsidP="0011656E">
      <w:pPr>
        <w:jc w:val="both"/>
      </w:pPr>
      <w:r w:rsidRPr="0011656E">
        <w:t xml:space="preserve">    age = int(input(f"Enter {name}'s age: "))</w:t>
      </w:r>
    </w:p>
    <w:p w14:paraId="7D2CB90B" w14:textId="77777777" w:rsidR="00981560" w:rsidRPr="0011656E" w:rsidRDefault="0011656E" w:rsidP="0011656E">
      <w:pPr>
        <w:jc w:val="both"/>
      </w:pPr>
      <w:r w:rsidRPr="0011656E">
        <w:t xml:space="preserve">    grade = input(f"Enter {name}'s grade: ")</w:t>
      </w:r>
    </w:p>
    <w:p w14:paraId="37C3CFCF" w14:textId="77777777" w:rsidR="00981560" w:rsidRPr="0011656E" w:rsidRDefault="0011656E" w:rsidP="0011656E">
      <w:pPr>
        <w:jc w:val="both"/>
      </w:pPr>
      <w:r w:rsidRPr="0011656E">
        <w:t xml:space="preserve">    students[name] = {"age": age, "grade": grade}</w:t>
      </w:r>
    </w:p>
    <w:p w14:paraId="784026D0" w14:textId="4A520B8C" w:rsidR="00981560" w:rsidRPr="0011656E" w:rsidRDefault="0011656E" w:rsidP="0011656E">
      <w:pPr>
        <w:jc w:val="both"/>
      </w:pPr>
      <w:r w:rsidRPr="0011656E">
        <w:t>print("Nested Dictionary:", students)</w:t>
      </w:r>
    </w:p>
    <w:p w14:paraId="501DF831" w14:textId="77777777" w:rsidR="00981560" w:rsidRPr="0011656E" w:rsidRDefault="0011656E" w:rsidP="0011656E">
      <w:pPr>
        <w:jc w:val="both"/>
      </w:pPr>
      <w:r w:rsidRPr="0011656E">
        <w:t>Enter number of students: 7</w:t>
      </w:r>
    </w:p>
    <w:p w14:paraId="28C748BE" w14:textId="77777777" w:rsidR="00981560" w:rsidRPr="0011656E" w:rsidRDefault="0011656E" w:rsidP="0011656E">
      <w:pPr>
        <w:jc w:val="both"/>
      </w:pPr>
      <w:r w:rsidRPr="0011656E">
        <w:t>Enter student name: A</w:t>
      </w:r>
    </w:p>
    <w:p w14:paraId="003E6BCE" w14:textId="77777777" w:rsidR="00981560" w:rsidRPr="0011656E" w:rsidRDefault="0011656E" w:rsidP="0011656E">
      <w:pPr>
        <w:jc w:val="both"/>
      </w:pPr>
      <w:r w:rsidRPr="0011656E">
        <w:t>Enter A's age: 21</w:t>
      </w:r>
    </w:p>
    <w:p w14:paraId="75BA7BF3" w14:textId="77777777" w:rsidR="00981560" w:rsidRPr="0011656E" w:rsidRDefault="0011656E" w:rsidP="0011656E">
      <w:pPr>
        <w:jc w:val="both"/>
      </w:pPr>
      <w:r w:rsidRPr="0011656E">
        <w:t>Enter A's grade: B+</w:t>
      </w:r>
    </w:p>
    <w:p w14:paraId="0E320960" w14:textId="77777777" w:rsidR="00981560" w:rsidRPr="0011656E" w:rsidRDefault="0011656E" w:rsidP="0011656E">
      <w:pPr>
        <w:jc w:val="both"/>
      </w:pPr>
      <w:r w:rsidRPr="0011656E">
        <w:t>Enter student name: B</w:t>
      </w:r>
    </w:p>
    <w:p w14:paraId="309E5F8C" w14:textId="77777777" w:rsidR="00981560" w:rsidRPr="0011656E" w:rsidRDefault="0011656E" w:rsidP="0011656E">
      <w:pPr>
        <w:jc w:val="both"/>
      </w:pPr>
      <w:r w:rsidRPr="0011656E">
        <w:t>Enter B's age: 22</w:t>
      </w:r>
    </w:p>
    <w:p w14:paraId="46C45620" w14:textId="77777777" w:rsidR="00981560" w:rsidRPr="0011656E" w:rsidRDefault="0011656E" w:rsidP="0011656E">
      <w:pPr>
        <w:jc w:val="both"/>
      </w:pPr>
      <w:r w:rsidRPr="0011656E">
        <w:t>Enter B's grade: B-</w:t>
      </w:r>
    </w:p>
    <w:p w14:paraId="7528E269" w14:textId="77777777" w:rsidR="00981560" w:rsidRPr="0011656E" w:rsidRDefault="0011656E" w:rsidP="0011656E">
      <w:pPr>
        <w:jc w:val="both"/>
      </w:pPr>
      <w:r w:rsidRPr="0011656E">
        <w:t>Enter student name: C</w:t>
      </w:r>
    </w:p>
    <w:p w14:paraId="3C82DFB7" w14:textId="77777777" w:rsidR="00981560" w:rsidRPr="0011656E" w:rsidRDefault="0011656E" w:rsidP="0011656E">
      <w:pPr>
        <w:jc w:val="both"/>
      </w:pPr>
      <w:r w:rsidRPr="0011656E">
        <w:t>Enter C's age: 20</w:t>
      </w:r>
    </w:p>
    <w:p w14:paraId="03CD35D8" w14:textId="77777777" w:rsidR="00981560" w:rsidRPr="0011656E" w:rsidRDefault="0011656E" w:rsidP="0011656E">
      <w:pPr>
        <w:jc w:val="both"/>
      </w:pPr>
      <w:r w:rsidRPr="0011656E">
        <w:t>Enter C's grade: A+</w:t>
      </w:r>
    </w:p>
    <w:p w14:paraId="72974215" w14:textId="77777777" w:rsidR="00981560" w:rsidRPr="0011656E" w:rsidRDefault="0011656E" w:rsidP="0011656E">
      <w:pPr>
        <w:jc w:val="both"/>
      </w:pPr>
      <w:r w:rsidRPr="0011656E">
        <w:lastRenderedPageBreak/>
        <w:t>Enter student name: D</w:t>
      </w:r>
    </w:p>
    <w:p w14:paraId="74530066" w14:textId="77777777" w:rsidR="0011656E" w:rsidRPr="0011656E" w:rsidRDefault="0011656E" w:rsidP="0011656E">
      <w:pPr>
        <w:jc w:val="both"/>
        <w:sectPr w:rsidR="0011656E" w:rsidRPr="0011656E" w:rsidSect="0011656E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FCF1CAF" w14:textId="1F78B20B" w:rsidR="00981560" w:rsidRPr="0011656E" w:rsidRDefault="0011656E" w:rsidP="0011656E">
      <w:pPr>
        <w:jc w:val="both"/>
      </w:pPr>
      <w:r w:rsidRPr="0011656E">
        <w:t>Enter D's age: 21</w:t>
      </w:r>
    </w:p>
    <w:p w14:paraId="378C458F" w14:textId="77777777" w:rsidR="00981560" w:rsidRPr="0011656E" w:rsidRDefault="0011656E" w:rsidP="0011656E">
      <w:pPr>
        <w:jc w:val="both"/>
      </w:pPr>
      <w:r w:rsidRPr="0011656E">
        <w:t>Enter D's grade: D</w:t>
      </w:r>
    </w:p>
    <w:p w14:paraId="1B554C94" w14:textId="77777777" w:rsidR="00981560" w:rsidRPr="0011656E" w:rsidRDefault="0011656E" w:rsidP="0011656E">
      <w:pPr>
        <w:jc w:val="both"/>
      </w:pPr>
      <w:r w:rsidRPr="0011656E">
        <w:t>Enter student name: E</w:t>
      </w:r>
    </w:p>
    <w:p w14:paraId="32678423" w14:textId="77777777" w:rsidR="00981560" w:rsidRPr="0011656E" w:rsidRDefault="0011656E" w:rsidP="0011656E">
      <w:pPr>
        <w:jc w:val="both"/>
      </w:pPr>
      <w:r w:rsidRPr="0011656E">
        <w:t>Enter E's age: 22</w:t>
      </w:r>
    </w:p>
    <w:p w14:paraId="4844F94C" w14:textId="77777777" w:rsidR="00981560" w:rsidRPr="0011656E" w:rsidRDefault="0011656E" w:rsidP="0011656E">
      <w:pPr>
        <w:jc w:val="both"/>
      </w:pPr>
      <w:r w:rsidRPr="0011656E">
        <w:t>Enter E's grade: B+</w:t>
      </w:r>
    </w:p>
    <w:p w14:paraId="191CB67F" w14:textId="77777777" w:rsidR="00981560" w:rsidRPr="0011656E" w:rsidRDefault="0011656E" w:rsidP="0011656E">
      <w:pPr>
        <w:jc w:val="both"/>
      </w:pPr>
      <w:r w:rsidRPr="0011656E">
        <w:t>Enter student name: F</w:t>
      </w:r>
    </w:p>
    <w:p w14:paraId="7D91F076" w14:textId="77777777" w:rsidR="00981560" w:rsidRPr="0011656E" w:rsidRDefault="0011656E" w:rsidP="0011656E">
      <w:pPr>
        <w:jc w:val="both"/>
      </w:pPr>
      <w:r w:rsidRPr="0011656E">
        <w:t>Enter F's age: 23</w:t>
      </w:r>
    </w:p>
    <w:p w14:paraId="62C2E643" w14:textId="77777777" w:rsidR="00981560" w:rsidRPr="0011656E" w:rsidRDefault="0011656E" w:rsidP="0011656E">
      <w:pPr>
        <w:jc w:val="both"/>
      </w:pPr>
      <w:r w:rsidRPr="0011656E">
        <w:t>Enter F's grade: F</w:t>
      </w:r>
    </w:p>
    <w:p w14:paraId="6A087ADE" w14:textId="77777777" w:rsidR="00981560" w:rsidRPr="0011656E" w:rsidRDefault="0011656E" w:rsidP="0011656E">
      <w:pPr>
        <w:jc w:val="both"/>
      </w:pPr>
      <w:r w:rsidRPr="0011656E">
        <w:t>Enter student name: G</w:t>
      </w:r>
    </w:p>
    <w:p w14:paraId="625E9161" w14:textId="77777777" w:rsidR="00981560" w:rsidRPr="0011656E" w:rsidRDefault="0011656E" w:rsidP="0011656E">
      <w:pPr>
        <w:jc w:val="both"/>
      </w:pPr>
      <w:r w:rsidRPr="0011656E">
        <w:t>Enter G's age: 19</w:t>
      </w:r>
    </w:p>
    <w:p w14:paraId="60FC244E" w14:textId="77777777" w:rsidR="00981560" w:rsidRPr="0011656E" w:rsidRDefault="0011656E" w:rsidP="0011656E">
      <w:pPr>
        <w:jc w:val="both"/>
      </w:pPr>
      <w:r w:rsidRPr="0011656E">
        <w:t>Enter G's grade: A+</w:t>
      </w:r>
    </w:p>
    <w:p w14:paraId="44CB9F0E" w14:textId="4891CA1B" w:rsidR="00981560" w:rsidRPr="0011656E" w:rsidRDefault="0011656E" w:rsidP="0011656E">
      <w:pPr>
        <w:jc w:val="both"/>
      </w:pPr>
      <w:r w:rsidRPr="0011656E">
        <w:t>Nested Dictionary: {'A': {'age': 21, 'grade': 'B+'}, 'B': {'age': 22, 'grade': 'B-'}, 'C': {'age': 20, 'grade': 'A+'}, 'D': {'age': 21, 'grade': 'D'}, 'E': {'age': 22, 'grade': 'B+'}, 'F': {'age': 23, 'grade': 'F'}, 'G': {'age': 19, 'grade': 'A+'}}</w:t>
      </w:r>
    </w:p>
    <w:sectPr w:rsidR="00981560" w:rsidRPr="0011656E" w:rsidSect="002B2EC1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F08"/>
    <w:rsid w:val="0011656E"/>
    <w:rsid w:val="0015074B"/>
    <w:rsid w:val="0029639D"/>
    <w:rsid w:val="002B2EC1"/>
    <w:rsid w:val="00326F90"/>
    <w:rsid w:val="00981560"/>
    <w:rsid w:val="00AA1D8D"/>
    <w:rsid w:val="00B47730"/>
    <w:rsid w:val="00CB0664"/>
    <w:rsid w:val="00FA75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783E8"/>
  <w14:defaultImageDpi w14:val="300"/>
  <w15:docId w15:val="{A5B896EF-5A16-48BD-AF0F-750F83AC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56E"/>
  </w:style>
  <w:style w:type="paragraph" w:styleId="Heading1">
    <w:name w:val="heading 1"/>
    <w:basedOn w:val="Normal"/>
    <w:next w:val="Normal"/>
    <w:link w:val="Heading1Char"/>
    <w:uiPriority w:val="9"/>
    <w:qFormat/>
    <w:rsid w:val="0011656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56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56E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56E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56E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56E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56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56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56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11656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656E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1656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1656E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1656E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56E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56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1656E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1656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656E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56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56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56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56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56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56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56E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11656E"/>
    <w:rPr>
      <w:b/>
      <w:bCs/>
    </w:rPr>
  </w:style>
  <w:style w:type="character" w:styleId="Emphasis">
    <w:name w:val="Emphasis"/>
    <w:uiPriority w:val="20"/>
    <w:qFormat/>
    <w:rsid w:val="0011656E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56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56E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11656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1656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1656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1656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1656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656E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zaeem sheikh</cp:lastModifiedBy>
  <cp:revision>4</cp:revision>
  <dcterms:created xsi:type="dcterms:W3CDTF">2013-12-23T23:15:00Z</dcterms:created>
  <dcterms:modified xsi:type="dcterms:W3CDTF">2025-09-25T23:40:00Z</dcterms:modified>
  <cp:category/>
</cp:coreProperties>
</file>