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0D5" w:rsidRPr="004160D5" w:rsidRDefault="004160D5" w:rsidP="004160D5">
      <w:pPr>
        <w:jc w:val="center"/>
        <w:rPr>
          <w:sz w:val="28"/>
          <w:szCs w:val="28"/>
        </w:rPr>
      </w:pPr>
      <w:r w:rsidRPr="004160D5">
        <w:rPr>
          <w:sz w:val="28"/>
          <w:szCs w:val="28"/>
        </w:rPr>
        <w:t>Muhammad Zaeem Sheikh</w:t>
      </w:r>
    </w:p>
    <w:p w:rsidR="004160D5" w:rsidRPr="004160D5" w:rsidRDefault="004160D5" w:rsidP="004160D5">
      <w:pPr>
        <w:jc w:val="center"/>
        <w:rPr>
          <w:caps/>
          <w:sz w:val="28"/>
          <w:szCs w:val="28"/>
        </w:rPr>
      </w:pPr>
      <w:r w:rsidRPr="004160D5">
        <w:rPr>
          <w:caps/>
          <w:sz w:val="28"/>
          <w:szCs w:val="28"/>
        </w:rPr>
        <w:t>S2023266043</w:t>
      </w:r>
    </w:p>
    <w:p w:rsidR="00C17F75" w:rsidRPr="006717CB" w:rsidRDefault="006717CB">
      <w:pPr>
        <w:pStyle w:val="Heading1"/>
      </w:pPr>
      <w:r w:rsidRPr="006717CB">
        <w:t xml:space="preserve">Python Practice Questions </w:t>
      </w:r>
    </w:p>
    <w:p w:rsidR="00C17F75" w:rsidRPr="006717CB" w:rsidRDefault="006717CB">
      <w:pPr>
        <w:pStyle w:val="Heading2"/>
      </w:pPr>
      <w:r w:rsidRPr="006717CB">
        <w:t>1. Print 'Hello, World!'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print("Hello, World!")</w:t>
      </w:r>
    </w:p>
    <w:p w:rsidR="00C17F75" w:rsidRPr="006717CB" w:rsidRDefault="006717CB">
      <w:r w:rsidRPr="006717CB">
        <w:t>Output:</w:t>
      </w:r>
      <w:r w:rsidRPr="006717CB">
        <w:br/>
        <w:t>Hello, World!</w:t>
      </w:r>
    </w:p>
    <w:p w:rsidR="00C17F75" w:rsidRPr="006717CB" w:rsidRDefault="006717CB">
      <w:pPr>
        <w:pStyle w:val="Heading2"/>
      </w:pPr>
      <w:r w:rsidRPr="006717CB">
        <w:t>2. Sum of two variables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a = 5</w:t>
      </w:r>
      <w:r w:rsidRPr="006717CB">
        <w:br/>
        <w:t>b = 10</w:t>
      </w:r>
      <w:r w:rsidRPr="006717CB">
        <w:br/>
        <w:t>print(a + b)</w:t>
      </w:r>
    </w:p>
    <w:p w:rsidR="00C17F75" w:rsidRPr="006717CB" w:rsidRDefault="006717CB">
      <w:r w:rsidRPr="006717CB">
        <w:t>Output:</w:t>
      </w:r>
      <w:r w:rsidRPr="006717CB">
        <w:br/>
        <w:t>15</w:t>
      </w:r>
    </w:p>
    <w:p w:rsidR="00C17F75" w:rsidRPr="006717CB" w:rsidRDefault="006717CB">
      <w:pPr>
        <w:pStyle w:val="Heading2"/>
      </w:pPr>
      <w:r w:rsidRPr="006717CB">
        <w:t>3. User input for name and age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name = "</w:t>
      </w:r>
      <w:r w:rsidR="004160D5">
        <w:t>Zaeem</w:t>
      </w:r>
      <w:r w:rsidRPr="006717CB">
        <w:t>"</w:t>
      </w:r>
      <w:r w:rsidRPr="006717CB">
        <w:br/>
        <w:t>age = 20</w:t>
      </w:r>
      <w:r w:rsidRPr="006717CB">
        <w:br/>
      </w:r>
      <w:proofErr w:type="gramStart"/>
      <w:r w:rsidRPr="006717CB">
        <w:t>print(</w:t>
      </w:r>
      <w:proofErr w:type="spellStart"/>
      <w:proofErr w:type="gramEnd"/>
      <w:r w:rsidRPr="006717CB">
        <w:t>f"Hello</w:t>
      </w:r>
      <w:proofErr w:type="spellEnd"/>
      <w:r w:rsidRPr="006717CB">
        <w:t xml:space="preserve"> {name}, you are {age} years old.")</w:t>
      </w:r>
    </w:p>
    <w:p w:rsidR="00C17F75" w:rsidRPr="006717CB" w:rsidRDefault="006717CB">
      <w:r w:rsidRPr="006717CB">
        <w:t>Output:</w:t>
      </w:r>
      <w:r w:rsidRPr="006717CB">
        <w:br/>
        <w:t xml:space="preserve">Hello </w:t>
      </w:r>
      <w:r w:rsidR="004160D5">
        <w:t>Zaeem</w:t>
      </w:r>
      <w:r w:rsidRPr="006717CB">
        <w:t>, you are 20 years old.</w:t>
      </w:r>
    </w:p>
    <w:p w:rsidR="00C17F75" w:rsidRPr="006717CB" w:rsidRDefault="006717CB">
      <w:pPr>
        <w:pStyle w:val="Heading2"/>
      </w:pPr>
      <w:r w:rsidRPr="006717CB">
        <w:t>4. Check even or odd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num = 7</w:t>
      </w:r>
      <w:r w:rsidRPr="006717CB">
        <w:br/>
        <w:t>if num % 2 == 0:</w:t>
      </w:r>
      <w:r w:rsidRPr="006717CB">
        <w:br/>
        <w:t xml:space="preserve">    print("Even")</w:t>
      </w:r>
      <w:r w:rsidRPr="006717CB">
        <w:br/>
        <w:t>else:</w:t>
      </w:r>
      <w:r w:rsidRPr="006717CB">
        <w:br/>
        <w:t xml:space="preserve">    print("Odd")</w:t>
      </w:r>
    </w:p>
    <w:p w:rsidR="00C17F75" w:rsidRPr="006717CB" w:rsidRDefault="006717CB">
      <w:r w:rsidRPr="006717CB">
        <w:t>Output:</w:t>
      </w:r>
      <w:r w:rsidRPr="006717CB">
        <w:br/>
        <w:t>Odd</w:t>
      </w:r>
    </w:p>
    <w:p w:rsidR="00C17F75" w:rsidRPr="006717CB" w:rsidRDefault="006717CB">
      <w:pPr>
        <w:pStyle w:val="Heading2"/>
      </w:pPr>
      <w:r w:rsidRPr="006717CB">
        <w:t>5. Fruits list</w:t>
      </w:r>
    </w:p>
    <w:p w:rsidR="00C17F75" w:rsidRPr="006717CB" w:rsidRDefault="006717CB">
      <w:r w:rsidRPr="006717CB">
        <w:lastRenderedPageBreak/>
        <w:t>Code:</w:t>
      </w:r>
    </w:p>
    <w:p w:rsidR="00C17F75" w:rsidRPr="006717CB" w:rsidRDefault="006717CB">
      <w:r w:rsidRPr="006717CB">
        <w:t>fruits = ["Apple", "Banana", "Mango", "Orange", "Grapes"]</w:t>
      </w:r>
      <w:r w:rsidRPr="006717CB">
        <w:br/>
        <w:t>print(fruits[0])</w:t>
      </w:r>
      <w:r w:rsidRPr="006717CB">
        <w:br/>
        <w:t>print(fruits[-1])</w:t>
      </w:r>
    </w:p>
    <w:p w:rsidR="00C17F75" w:rsidRPr="006717CB" w:rsidRDefault="006717CB">
      <w:r w:rsidRPr="006717CB">
        <w:t>Output:</w:t>
      </w:r>
      <w:r w:rsidRPr="006717CB">
        <w:br/>
        <w:t>Apple</w:t>
      </w:r>
      <w:r w:rsidRPr="006717CB">
        <w:br/>
        <w:t>Grapes</w:t>
      </w:r>
    </w:p>
    <w:p w:rsidR="00C17F75" w:rsidRPr="006717CB" w:rsidRDefault="006717CB">
      <w:pPr>
        <w:pStyle w:val="Heading2"/>
      </w:pPr>
      <w:r w:rsidRPr="006717CB">
        <w:t>6. Swap two variables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x = 10</w:t>
      </w:r>
      <w:r w:rsidRPr="006717CB">
        <w:br/>
        <w:t>y = 20</w:t>
      </w:r>
      <w:r w:rsidRPr="006717CB">
        <w:br/>
        <w:t>x, y = y, x</w:t>
      </w:r>
      <w:r w:rsidRPr="006717CB">
        <w:br/>
        <w:t>print("x =", x, "y =", y)</w:t>
      </w:r>
    </w:p>
    <w:p w:rsidR="00C17F75" w:rsidRPr="006717CB" w:rsidRDefault="006717CB">
      <w:r w:rsidRPr="006717CB">
        <w:t>Output:</w:t>
      </w:r>
      <w:r w:rsidRPr="006717CB">
        <w:br/>
        <w:t>x = 20 y = 10</w:t>
      </w:r>
    </w:p>
    <w:p w:rsidR="00C17F75" w:rsidRPr="006717CB" w:rsidRDefault="006717CB">
      <w:pPr>
        <w:pStyle w:val="Heading2"/>
      </w:pPr>
      <w:r w:rsidRPr="006717CB">
        <w:t>7. Find the square of a number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num = 6</w:t>
      </w:r>
      <w:r w:rsidRPr="006717CB">
        <w:br/>
        <w:t>print(num ** 2)</w:t>
      </w:r>
    </w:p>
    <w:p w:rsidR="00C17F75" w:rsidRPr="006717CB" w:rsidRDefault="006717CB">
      <w:r w:rsidRPr="006717CB">
        <w:t>Output:</w:t>
      </w:r>
      <w:r w:rsidRPr="006717CB">
        <w:br/>
        <w:t>36</w:t>
      </w:r>
    </w:p>
    <w:p w:rsidR="00C17F75" w:rsidRPr="006717CB" w:rsidRDefault="006717CB">
      <w:pPr>
        <w:pStyle w:val="Heading2"/>
      </w:pPr>
      <w:r w:rsidRPr="006717CB">
        <w:t>8. Count 'apple' in list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fruits = ["apple", "banana", "apple", "orange", "apple", "mango"]</w:t>
      </w:r>
      <w:r w:rsidRPr="006717CB">
        <w:br/>
        <w:t>print(fruits.count("apple"))</w:t>
      </w:r>
    </w:p>
    <w:p w:rsidR="00C17F75" w:rsidRPr="006717CB" w:rsidRDefault="006717CB">
      <w:r w:rsidRPr="006717CB">
        <w:t>Output:</w:t>
      </w:r>
      <w:r w:rsidRPr="006717CB">
        <w:br/>
        <w:t>3</w:t>
      </w:r>
    </w:p>
    <w:p w:rsidR="00C17F75" w:rsidRPr="006717CB" w:rsidRDefault="006717CB">
      <w:pPr>
        <w:pStyle w:val="Heading2"/>
      </w:pPr>
      <w:r w:rsidRPr="006717CB">
        <w:t>9. Find length of a string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text = "Python"</w:t>
      </w:r>
      <w:r w:rsidRPr="006717CB">
        <w:br/>
        <w:t>print(len(text))</w:t>
      </w:r>
    </w:p>
    <w:p w:rsidR="00C17F75" w:rsidRPr="006717CB" w:rsidRDefault="006717CB">
      <w:r w:rsidRPr="006717CB">
        <w:t>Output:</w:t>
      </w:r>
      <w:r w:rsidRPr="006717CB">
        <w:br/>
        <w:t>6</w:t>
      </w:r>
    </w:p>
    <w:p w:rsidR="00C17F75" w:rsidRPr="006717CB" w:rsidRDefault="006717CB">
      <w:pPr>
        <w:pStyle w:val="Heading2"/>
      </w:pPr>
      <w:r w:rsidRPr="006717CB">
        <w:lastRenderedPageBreak/>
        <w:t>10. Largest number in list</w:t>
      </w:r>
    </w:p>
    <w:p w:rsidR="00C17F75" w:rsidRPr="006717CB" w:rsidRDefault="006717CB">
      <w:r w:rsidRPr="006717CB">
        <w:t>Code:</w:t>
      </w:r>
    </w:p>
    <w:p w:rsidR="00C17F75" w:rsidRPr="006717CB" w:rsidRDefault="006717CB">
      <w:r w:rsidRPr="006717CB">
        <w:t>numbers = [12, 45, 7, 89, 34]</w:t>
      </w:r>
      <w:r w:rsidRPr="006717CB">
        <w:br/>
        <w:t>print(max(numbers))</w:t>
      </w:r>
    </w:p>
    <w:p w:rsidR="00C17F75" w:rsidRPr="006717CB" w:rsidRDefault="006717CB">
      <w:r w:rsidRPr="006717CB">
        <w:t>Output:</w:t>
      </w:r>
      <w:r w:rsidRPr="006717CB">
        <w:br/>
        <w:t>89</w:t>
      </w:r>
      <w:bookmarkStart w:id="0" w:name="_GoBack"/>
      <w:bookmarkEnd w:id="0"/>
    </w:p>
    <w:sectPr w:rsidR="00C17F75" w:rsidRPr="006717C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160D5"/>
    <w:rsid w:val="006717CB"/>
    <w:rsid w:val="009D28D6"/>
    <w:rsid w:val="00AA1D8D"/>
    <w:rsid w:val="00B40626"/>
    <w:rsid w:val="00B47730"/>
    <w:rsid w:val="00C17F7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3D8952"/>
  <w14:defaultImageDpi w14:val="300"/>
  <w15:docId w15:val="{D6D67B97-3615-468C-A1E8-5CAFA7055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17CB"/>
  </w:style>
  <w:style w:type="paragraph" w:styleId="Heading1">
    <w:name w:val="heading 1"/>
    <w:basedOn w:val="Normal"/>
    <w:next w:val="Normal"/>
    <w:link w:val="Heading1Char"/>
    <w:uiPriority w:val="9"/>
    <w:qFormat/>
    <w:rsid w:val="006717C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17C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17CB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7CB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7CB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7CB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7CB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7C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7C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6717C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17CB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717CB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6717CB"/>
    <w:rPr>
      <w:caps/>
      <w:color w:val="243F60" w:themeColor="accent1" w:themeShade="7F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717CB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17CB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7C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6717CB"/>
    <w:rPr>
      <w:caps/>
      <w:color w:val="595959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717C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717CB"/>
    <w:rPr>
      <w:i/>
      <w:i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7CB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7CB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7CB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7CB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7C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7C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717CB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6717CB"/>
    <w:rPr>
      <w:b/>
      <w:bCs/>
    </w:rPr>
  </w:style>
  <w:style w:type="character" w:styleId="Emphasis">
    <w:name w:val="Emphasis"/>
    <w:uiPriority w:val="20"/>
    <w:qFormat/>
    <w:rsid w:val="006717CB"/>
    <w:rPr>
      <w:caps/>
      <w:color w:val="243F60" w:themeColor="accent1" w:themeShade="7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7CB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7CB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6717CB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6717CB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6717CB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6717CB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6717C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17CB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9FD14E9-9E04-41C3-9F64-EF6BC4BBD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muhammad zaeem sheikh</cp:lastModifiedBy>
  <cp:revision>7</cp:revision>
  <dcterms:created xsi:type="dcterms:W3CDTF">2025-09-04T06:42:00Z</dcterms:created>
  <dcterms:modified xsi:type="dcterms:W3CDTF">2025-09-04T21:04:00Z</dcterms:modified>
  <cp:category/>
</cp:coreProperties>
</file>