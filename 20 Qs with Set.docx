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4727" w14:textId="06F3A5D8" w:rsidR="007A40D0" w:rsidRPr="007A40D0" w:rsidRDefault="00134520" w:rsidP="000C06F1">
      <w:pPr>
        <w:jc w:val="center"/>
        <w:rPr>
          <w:sz w:val="32"/>
          <w:szCs w:val="32"/>
        </w:rPr>
      </w:pPr>
      <w:r w:rsidRPr="007A40D0">
        <w:rPr>
          <w:sz w:val="32"/>
          <w:szCs w:val="32"/>
        </w:rPr>
        <w:t xml:space="preserve">Muhammad </w:t>
      </w:r>
      <w:r w:rsidR="007A40D0" w:rsidRPr="007A40D0">
        <w:rPr>
          <w:sz w:val="32"/>
          <w:szCs w:val="32"/>
        </w:rPr>
        <w:t>Zaeem Sheikh</w:t>
      </w:r>
    </w:p>
    <w:p w14:paraId="2F63585F" w14:textId="25A88604" w:rsidR="00134520" w:rsidRPr="007A40D0" w:rsidRDefault="00134520" w:rsidP="000C06F1">
      <w:pPr>
        <w:jc w:val="center"/>
        <w:rPr>
          <w:sz w:val="32"/>
          <w:szCs w:val="32"/>
        </w:rPr>
      </w:pPr>
      <w:r w:rsidRPr="007A40D0">
        <w:rPr>
          <w:sz w:val="32"/>
          <w:szCs w:val="32"/>
        </w:rPr>
        <w:t>S2023266</w:t>
      </w:r>
      <w:r w:rsidR="007A40D0" w:rsidRPr="007A40D0">
        <w:rPr>
          <w:sz w:val="32"/>
          <w:szCs w:val="32"/>
        </w:rPr>
        <w:t>043</w:t>
      </w:r>
    </w:p>
    <w:p w14:paraId="0E2C3A27" w14:textId="77777777" w:rsidR="00134520" w:rsidRDefault="00134520" w:rsidP="000C06F1">
      <w:pPr>
        <w:pStyle w:val="Heading1"/>
        <w:sectPr w:rsidR="00134520" w:rsidSect="007A40D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0556D8" w14:textId="6E5E36A5" w:rsidR="00702CA6" w:rsidRDefault="000C06F1" w:rsidP="000C06F1">
      <w:pPr>
        <w:pStyle w:val="Heading1"/>
      </w:pPr>
      <w:r>
        <w:t>Set Programs in Python</w:t>
      </w:r>
    </w:p>
    <w:p w14:paraId="2DE19B2D" w14:textId="77777777" w:rsidR="00702CA6" w:rsidRDefault="000C06F1" w:rsidP="000C06F1">
      <w:pPr>
        <w:pStyle w:val="Heading2"/>
      </w:pPr>
      <w:r>
        <w:t>Q1 (Set) - Create a set from user input</w:t>
      </w:r>
    </w:p>
    <w:p w14:paraId="430AC6D1" w14:textId="77777777" w:rsidR="00702CA6" w:rsidRDefault="000C06F1" w:rsidP="000C06F1">
      <w:r>
        <w:t>Code:</w:t>
      </w:r>
    </w:p>
    <w:p w14:paraId="0F7A25FB" w14:textId="77777777" w:rsidR="00702CA6" w:rsidRDefault="000C06F1" w:rsidP="000C06F1">
      <w:pPr>
        <w:pStyle w:val="Quote"/>
      </w:pPr>
      <w:r>
        <w:t>data = set(input("Enter elements separated by space: ").split())</w:t>
      </w:r>
      <w:r>
        <w:br/>
        <w:t>print("Set is:", data)</w:t>
      </w:r>
    </w:p>
    <w:p w14:paraId="5C0FD0CB" w14:textId="77777777" w:rsidR="00702CA6" w:rsidRDefault="000C06F1" w:rsidP="000C06F1">
      <w:r>
        <w:t>Sample Input/Output:</w:t>
      </w:r>
    </w:p>
    <w:p w14:paraId="65C9E7F1" w14:textId="77777777" w:rsidR="00702CA6" w:rsidRDefault="000C06F1" w:rsidP="000C06F1">
      <w:pPr>
        <w:pStyle w:val="Quote"/>
      </w:pPr>
      <w:r>
        <w:t xml:space="preserve">Enter elements separated by </w:t>
      </w:r>
      <w:r>
        <w:t>space: 1 2 3 4 banana bike bus mango Usman Sara orange apple 5 1 Ali yellow red pink</w:t>
      </w:r>
      <w:r>
        <w:br/>
        <w:t>Set is: {'Ali', '2', 'yellow', 'red', 'bike', '1', '4', 'bus', 'Sara', 'banana', '3', 'mango', 'apple', 'pink', 'orange', '5', 'Usman'}</w:t>
      </w:r>
    </w:p>
    <w:p w14:paraId="0DD3ED7C" w14:textId="77777777" w:rsidR="00702CA6" w:rsidRDefault="000C06F1" w:rsidP="000C06F1">
      <w:pPr>
        <w:pStyle w:val="Heading2"/>
      </w:pPr>
      <w:r>
        <w:t>Q2 (Set) - Add an element</w:t>
      </w:r>
    </w:p>
    <w:p w14:paraId="164A54DD" w14:textId="77777777" w:rsidR="00702CA6" w:rsidRDefault="000C06F1" w:rsidP="000C06F1">
      <w:r>
        <w:t>Code:</w:t>
      </w:r>
    </w:p>
    <w:p w14:paraId="3CA65935" w14:textId="77777777" w:rsidR="00702CA6" w:rsidRDefault="000C06F1" w:rsidP="000C06F1">
      <w:pPr>
        <w:pStyle w:val="Quote"/>
      </w:pPr>
      <w:r>
        <w:t>dat</w:t>
      </w:r>
      <w:r>
        <w:t>a = set(input("Enter elements separated by space: ").split())</w:t>
      </w:r>
      <w:r>
        <w:br/>
        <w:t>element = input("Enter element to add: ")</w:t>
      </w:r>
      <w:r>
        <w:br/>
        <w:t>data.add(element)</w:t>
      </w:r>
      <w:r>
        <w:br/>
        <w:t>print("Updated Set:", data)</w:t>
      </w:r>
    </w:p>
    <w:p w14:paraId="54B92590" w14:textId="77777777" w:rsidR="00702CA6" w:rsidRDefault="000C06F1" w:rsidP="000C06F1">
      <w:r>
        <w:t>Sample Input/Output:</w:t>
      </w:r>
    </w:p>
    <w:p w14:paraId="5DE2E0F3" w14:textId="77777777" w:rsidR="00702CA6" w:rsidRDefault="000C06F1" w:rsidP="000C06F1">
      <w:pPr>
        <w:pStyle w:val="Quote"/>
      </w:pPr>
      <w:r>
        <w:t>Enter elements separated by space: 1 2 3 4 banana bike bus mango Usman Sara orange ap</w:t>
      </w:r>
      <w:r>
        <w:t>ple 5 1 Ali yellow red pink</w:t>
      </w:r>
      <w:r>
        <w:br/>
        <w:t>Enter element to add: helicopter</w:t>
      </w:r>
      <w:r>
        <w:br/>
        <w:t>Updated Set: {'Ali', '2', 'yellow', 'red', 'bike', '1', '4', 'bus', 'Sara', 'helicopter', 'banana', '3', 'mango', 'apple', 'pink', 'orange', '5', 'Usman'}</w:t>
      </w:r>
    </w:p>
    <w:p w14:paraId="63DCA9BC" w14:textId="77777777" w:rsidR="00702CA6" w:rsidRDefault="000C06F1" w:rsidP="000C06F1">
      <w:pPr>
        <w:pStyle w:val="Heading2"/>
      </w:pPr>
      <w:r>
        <w:t>Q3 (Set) - Remove an element</w:t>
      </w:r>
    </w:p>
    <w:p w14:paraId="23687ADF" w14:textId="77777777" w:rsidR="00702CA6" w:rsidRDefault="000C06F1" w:rsidP="000C06F1">
      <w:r>
        <w:t>Code:</w:t>
      </w:r>
    </w:p>
    <w:p w14:paraId="7A3E943A" w14:textId="77777777" w:rsidR="00702CA6" w:rsidRDefault="000C06F1" w:rsidP="000C06F1">
      <w:pPr>
        <w:pStyle w:val="Quote"/>
      </w:pPr>
      <w:r>
        <w:t xml:space="preserve">data </w:t>
      </w:r>
      <w:r>
        <w:t>= set(input("Enter elements separated by space: ").split())</w:t>
      </w:r>
      <w:r>
        <w:br/>
        <w:t>element = input("Enter element to remove: ")</w:t>
      </w:r>
      <w:r>
        <w:br/>
        <w:t>data.discard(element)   # no error if element not found</w:t>
      </w:r>
      <w:r>
        <w:br/>
        <w:t>print("Updated Set:", data)</w:t>
      </w:r>
    </w:p>
    <w:p w14:paraId="4DC95F65" w14:textId="77777777" w:rsidR="00702CA6" w:rsidRDefault="000C06F1" w:rsidP="000C06F1">
      <w:r>
        <w:lastRenderedPageBreak/>
        <w:t>Sample Input/Output:</w:t>
      </w:r>
    </w:p>
    <w:p w14:paraId="415D75F1" w14:textId="77777777" w:rsidR="00702CA6" w:rsidRDefault="000C06F1" w:rsidP="000C06F1">
      <w:pPr>
        <w:pStyle w:val="Quote"/>
      </w:pPr>
      <w:r>
        <w:t>Enter elements separated by space: 1 2 3 4 ban</w:t>
      </w:r>
      <w:r>
        <w:t>ana bike bus mango Usman Sara orange apple 5 1 Ali yellow red pink</w:t>
      </w:r>
      <w:r>
        <w:br/>
        <w:t>Enter element to remove: banana</w:t>
      </w:r>
      <w:r>
        <w:br/>
        <w:t>Updated Set: {'Ali', '2', 'yellow', 'red', 'bike', '1', '4', 'bus', 'Sara', '3', 'mango', 'apple', 'pink', 'orange', '5', 'Usman'}</w:t>
      </w:r>
    </w:p>
    <w:p w14:paraId="398266A2" w14:textId="77777777" w:rsidR="00702CA6" w:rsidRDefault="000C06F1" w:rsidP="000C06F1">
      <w:pPr>
        <w:pStyle w:val="Heading2"/>
      </w:pPr>
      <w:r>
        <w:t xml:space="preserve">Q4 (Set) - Find length of </w:t>
      </w:r>
      <w:r>
        <w:t>set</w:t>
      </w:r>
    </w:p>
    <w:p w14:paraId="5AA824A6" w14:textId="77777777" w:rsidR="00702CA6" w:rsidRDefault="000C06F1" w:rsidP="000C06F1">
      <w:r>
        <w:t>Code:</w:t>
      </w:r>
    </w:p>
    <w:p w14:paraId="7F92DF4C" w14:textId="77777777" w:rsidR="00702CA6" w:rsidRDefault="000C06F1" w:rsidP="000C06F1">
      <w:pPr>
        <w:pStyle w:val="Quote"/>
      </w:pPr>
      <w:r>
        <w:t>data = set(input("Enter elements separated by space: ").split())</w:t>
      </w:r>
      <w:r>
        <w:br/>
        <w:t>print("Length of set:", len(data))</w:t>
      </w:r>
    </w:p>
    <w:p w14:paraId="408D757F" w14:textId="77777777" w:rsidR="00702CA6" w:rsidRDefault="000C06F1" w:rsidP="000C06F1">
      <w:r>
        <w:t>Sample Input/Output:</w:t>
      </w:r>
    </w:p>
    <w:p w14:paraId="0DE171F7" w14:textId="77777777" w:rsidR="00702CA6" w:rsidRDefault="000C06F1" w:rsidP="000C06F1">
      <w:pPr>
        <w:pStyle w:val="Quote"/>
      </w:pPr>
      <w:r>
        <w:t>Enter elements separated by space: 1 2 3 4 banana bike bus mango Usman Sara orange apple 5 1 Ali yellow red pink</w:t>
      </w:r>
      <w:r>
        <w:br/>
        <w:t>Length of se</w:t>
      </w:r>
      <w:r>
        <w:t>t: 17</w:t>
      </w:r>
    </w:p>
    <w:p w14:paraId="1CDDC8A1" w14:textId="77777777" w:rsidR="00702CA6" w:rsidRDefault="000C06F1" w:rsidP="000C06F1">
      <w:pPr>
        <w:pStyle w:val="Heading2"/>
      </w:pPr>
      <w:r>
        <w:t>Q5 (Set) - Check membership</w:t>
      </w:r>
    </w:p>
    <w:p w14:paraId="03668F4D" w14:textId="77777777" w:rsidR="00702CA6" w:rsidRDefault="000C06F1" w:rsidP="000C06F1">
      <w:r>
        <w:t>Code:</w:t>
      </w:r>
    </w:p>
    <w:p w14:paraId="1094230A" w14:textId="77777777" w:rsidR="00702CA6" w:rsidRDefault="000C06F1" w:rsidP="000C06F1">
      <w:pPr>
        <w:pStyle w:val="Quote"/>
      </w:pPr>
      <w:r>
        <w:t>data = set(input("Enter elements separated by space: ").split())</w:t>
      </w:r>
      <w:r>
        <w:br/>
        <w:t>element = input("Enter element to check: ")</w:t>
      </w:r>
      <w:r>
        <w:br/>
        <w:t>print(element, "exists in set?", element in data)</w:t>
      </w:r>
    </w:p>
    <w:p w14:paraId="1E10F49A" w14:textId="77777777" w:rsidR="00702CA6" w:rsidRDefault="000C06F1" w:rsidP="000C06F1">
      <w:r>
        <w:t>Sample Input/Output:</w:t>
      </w:r>
    </w:p>
    <w:p w14:paraId="0B8473BE" w14:textId="77777777" w:rsidR="00702CA6" w:rsidRDefault="000C06F1" w:rsidP="000C06F1">
      <w:pPr>
        <w:pStyle w:val="Quote"/>
      </w:pPr>
      <w:r>
        <w:t>Enter elements separated by space: 1</w:t>
      </w:r>
      <w:r>
        <w:t xml:space="preserve"> 2 3 4 banana bike bus mango Usman Sara orange apple 5 1 Ali yellow red pink</w:t>
      </w:r>
      <w:r>
        <w:br/>
        <w:t>Enter element to check: bus</w:t>
      </w:r>
      <w:r>
        <w:br/>
        <w:t>bus exists in set? True</w:t>
      </w:r>
    </w:p>
    <w:p w14:paraId="7358F18C" w14:textId="77777777" w:rsidR="00702CA6" w:rsidRDefault="000C06F1" w:rsidP="000C06F1">
      <w:pPr>
        <w:pStyle w:val="Heading2"/>
      </w:pPr>
      <w:r>
        <w:t>Q6 (Set) - Union of two sets</w:t>
      </w:r>
    </w:p>
    <w:p w14:paraId="36378A89" w14:textId="77777777" w:rsidR="00702CA6" w:rsidRDefault="000C06F1" w:rsidP="000C06F1">
      <w:r>
        <w:t>Code:</w:t>
      </w:r>
    </w:p>
    <w:p w14:paraId="0BCA7B38" w14:textId="77777777" w:rsidR="00702CA6" w:rsidRDefault="000C06F1" w:rsidP="000C06F1">
      <w:pPr>
        <w:pStyle w:val="Quote"/>
      </w:pPr>
      <w:r>
        <w:t>data1 = set(input("Enter first set elements: ").split())</w:t>
      </w:r>
      <w:r>
        <w:br/>
        <w:t xml:space="preserve">data2 = </w:t>
      </w:r>
      <w:r>
        <w:t>set(input("Enter second set elements: ").split())</w:t>
      </w:r>
      <w:r>
        <w:br/>
        <w:t>print("Union:", data1 | data2)</w:t>
      </w:r>
    </w:p>
    <w:p w14:paraId="71E5D7D3" w14:textId="77777777" w:rsidR="00702CA6" w:rsidRDefault="000C06F1" w:rsidP="000C06F1">
      <w:r>
        <w:t>Sample Input/Output:</w:t>
      </w:r>
    </w:p>
    <w:p w14:paraId="1995BA9B" w14:textId="77777777" w:rsidR="00702CA6" w:rsidRDefault="000C06F1" w:rsidP="000C06F1">
      <w:pPr>
        <w:pStyle w:val="Quote"/>
      </w:pPr>
      <w:r>
        <w:lastRenderedPageBreak/>
        <w:t>Enter first set elements: 1 2 3 4 5</w:t>
      </w:r>
      <w:r>
        <w:br/>
        <w:t>Enter second set elements: 6 7 8 9 10</w:t>
      </w:r>
      <w:r>
        <w:br/>
        <w:t>Union: {'2', '1', '4', '9', '3', '7', '5', '8', '6', '10'}</w:t>
      </w:r>
    </w:p>
    <w:p w14:paraId="20249704" w14:textId="77777777" w:rsidR="00702CA6" w:rsidRDefault="000C06F1" w:rsidP="000C06F1">
      <w:pPr>
        <w:pStyle w:val="Heading2"/>
      </w:pPr>
      <w:r>
        <w:t>Q7 (Set) - Intersecti</w:t>
      </w:r>
      <w:r>
        <w:t>on of two sets</w:t>
      </w:r>
    </w:p>
    <w:p w14:paraId="36C22B9A" w14:textId="77777777" w:rsidR="00702CA6" w:rsidRDefault="000C06F1" w:rsidP="000C06F1">
      <w:r>
        <w:t>Code:</w:t>
      </w:r>
    </w:p>
    <w:p w14:paraId="520F80CC" w14:textId="77777777" w:rsidR="00702CA6" w:rsidRDefault="000C06F1" w:rsidP="000C06F1">
      <w:pPr>
        <w:pStyle w:val="Quote"/>
      </w:pPr>
      <w:r>
        <w:t>data1 = set(input("Enter first set elements: ").split())</w:t>
      </w:r>
      <w:r>
        <w:br/>
        <w:t>data2 = set(input("Enter second set elements: ").split())</w:t>
      </w:r>
      <w:r>
        <w:br/>
        <w:t>print("Intersection:", data1 &amp; data2)</w:t>
      </w:r>
    </w:p>
    <w:p w14:paraId="37CCE162" w14:textId="77777777" w:rsidR="00702CA6" w:rsidRDefault="000C06F1" w:rsidP="000C06F1">
      <w:r>
        <w:t>Sample Input/Output:</w:t>
      </w:r>
    </w:p>
    <w:p w14:paraId="49EF4D2F" w14:textId="77777777" w:rsidR="00702CA6" w:rsidRDefault="000C06F1" w:rsidP="000C06F1">
      <w:pPr>
        <w:pStyle w:val="Quote"/>
      </w:pPr>
      <w:r>
        <w:t>Enter first set elements: 1 2 3 4 5</w:t>
      </w:r>
      <w:r>
        <w:br/>
        <w:t>Enter second set elements</w:t>
      </w:r>
      <w:r>
        <w:t>: 7 6 5 4 3</w:t>
      </w:r>
      <w:r>
        <w:br/>
        <w:t>Intersection: {'5', '3', '4'}</w:t>
      </w:r>
    </w:p>
    <w:p w14:paraId="7C70E314" w14:textId="77777777" w:rsidR="00702CA6" w:rsidRDefault="000C06F1" w:rsidP="000C06F1">
      <w:pPr>
        <w:pStyle w:val="Heading2"/>
      </w:pPr>
      <w:r>
        <w:t>Q8 (Set) - Difference of two sets</w:t>
      </w:r>
    </w:p>
    <w:p w14:paraId="11C482C2" w14:textId="77777777" w:rsidR="00702CA6" w:rsidRDefault="000C06F1" w:rsidP="000C06F1">
      <w:r>
        <w:t>Code:</w:t>
      </w:r>
    </w:p>
    <w:p w14:paraId="3AD91622" w14:textId="77777777" w:rsidR="00702CA6" w:rsidRDefault="000C06F1" w:rsidP="000C06F1">
      <w:pPr>
        <w:pStyle w:val="Quote"/>
      </w:pPr>
      <w:r>
        <w:t>data1 = set(input("Enter first set elements: ").split())</w:t>
      </w:r>
      <w:r>
        <w:br/>
        <w:t>data2 = set(input("Enter second set elements: ").split())</w:t>
      </w:r>
      <w:r>
        <w:br/>
        <w:t>print("Difference:", data1 - data2)</w:t>
      </w:r>
    </w:p>
    <w:p w14:paraId="3532DF08" w14:textId="77777777" w:rsidR="00702CA6" w:rsidRDefault="000C06F1" w:rsidP="000C06F1">
      <w:r>
        <w:t>Sample Input/Output:</w:t>
      </w:r>
    </w:p>
    <w:p w14:paraId="7BA31716" w14:textId="77777777" w:rsidR="00702CA6" w:rsidRDefault="000C06F1" w:rsidP="000C06F1">
      <w:pPr>
        <w:pStyle w:val="Quote"/>
      </w:pPr>
      <w:r>
        <w:t>En</w:t>
      </w:r>
      <w:r>
        <w:t>ter first set elements: 8 7 6 5 4 3</w:t>
      </w:r>
      <w:r>
        <w:br/>
        <w:t>Enter second set elements: 6 5 4</w:t>
      </w:r>
      <w:r>
        <w:br/>
        <w:t>Difference: {'8', '3', '7'}</w:t>
      </w:r>
    </w:p>
    <w:p w14:paraId="3AB99763" w14:textId="77777777" w:rsidR="00702CA6" w:rsidRDefault="000C06F1" w:rsidP="000C06F1">
      <w:pPr>
        <w:pStyle w:val="Heading2"/>
      </w:pPr>
      <w:r>
        <w:t>Q9 (Set) - Symmetric difference</w:t>
      </w:r>
    </w:p>
    <w:p w14:paraId="7CF1761F" w14:textId="77777777" w:rsidR="00702CA6" w:rsidRDefault="000C06F1" w:rsidP="000C06F1">
      <w:r>
        <w:t>Code:</w:t>
      </w:r>
    </w:p>
    <w:p w14:paraId="564D7633" w14:textId="77777777" w:rsidR="00702CA6" w:rsidRDefault="000C06F1" w:rsidP="000C06F1">
      <w:pPr>
        <w:pStyle w:val="Quote"/>
      </w:pPr>
      <w:r>
        <w:t>data1 = set(input("Enter first set elements: ").split())</w:t>
      </w:r>
      <w:r>
        <w:br/>
        <w:t>data2 = set(input("Enter second set elements: ").split())</w:t>
      </w:r>
      <w:r>
        <w:br/>
        <w:t>print(</w:t>
      </w:r>
      <w:r>
        <w:t>"Symmetric Difference:", data1 ^ data2)</w:t>
      </w:r>
    </w:p>
    <w:p w14:paraId="74BC74F1" w14:textId="77777777" w:rsidR="00702CA6" w:rsidRDefault="000C06F1" w:rsidP="000C06F1">
      <w:r>
        <w:t>Sample Input/Output:</w:t>
      </w:r>
    </w:p>
    <w:p w14:paraId="7CDF2966" w14:textId="77777777" w:rsidR="00702CA6" w:rsidRDefault="000C06F1" w:rsidP="000C06F1">
      <w:pPr>
        <w:pStyle w:val="Quote"/>
      </w:pPr>
      <w:r>
        <w:t>Enter first set elements: 1 2 3 4 5 6</w:t>
      </w:r>
      <w:r>
        <w:br/>
        <w:t>Enter second set elements: 1 2 7</w:t>
      </w:r>
      <w:r>
        <w:br/>
        <w:t>Symmetric Difference: {'3', '6', '4', '5', '7'}</w:t>
      </w:r>
    </w:p>
    <w:p w14:paraId="184424F8" w14:textId="77777777" w:rsidR="00702CA6" w:rsidRDefault="000C06F1" w:rsidP="000C06F1">
      <w:pPr>
        <w:pStyle w:val="Heading2"/>
      </w:pPr>
      <w:r>
        <w:t>Q10 (Set) - Clear all elements</w:t>
      </w:r>
    </w:p>
    <w:p w14:paraId="094AFBC3" w14:textId="77777777" w:rsidR="00702CA6" w:rsidRDefault="000C06F1" w:rsidP="000C06F1">
      <w:r>
        <w:lastRenderedPageBreak/>
        <w:t>Code:</w:t>
      </w:r>
    </w:p>
    <w:p w14:paraId="1CA92E20" w14:textId="77777777" w:rsidR="00702CA6" w:rsidRDefault="000C06F1" w:rsidP="000C06F1">
      <w:pPr>
        <w:pStyle w:val="Quote"/>
      </w:pPr>
      <w:r>
        <w:t>data = set(input("Enter elements separa</w:t>
      </w:r>
      <w:r>
        <w:t>ted by space: ").split())</w:t>
      </w:r>
      <w:r>
        <w:br/>
        <w:t>data.clear()</w:t>
      </w:r>
      <w:r>
        <w:br/>
        <w:t>print("Cleared Set:", data)</w:t>
      </w:r>
    </w:p>
    <w:p w14:paraId="215B43A4" w14:textId="77777777" w:rsidR="00702CA6" w:rsidRDefault="000C06F1" w:rsidP="000C06F1">
      <w:r>
        <w:t>Sample Input/Output:</w:t>
      </w:r>
    </w:p>
    <w:p w14:paraId="453E9F07" w14:textId="77777777" w:rsidR="00702CA6" w:rsidRDefault="000C06F1" w:rsidP="000C06F1">
      <w:pPr>
        <w:pStyle w:val="Quote"/>
      </w:pPr>
      <w:r>
        <w:t>Enter elements separated by space: 1 2 3 4 banana bike bus mango Usman Sara orange apple 5 1 Ali yellow red pink</w:t>
      </w:r>
      <w:r>
        <w:br/>
        <w:t>Cleared Set: set()</w:t>
      </w:r>
    </w:p>
    <w:sectPr w:rsidR="00702CA6" w:rsidSect="007A40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6F1"/>
    <w:rsid w:val="00134520"/>
    <w:rsid w:val="0015074B"/>
    <w:rsid w:val="001D717D"/>
    <w:rsid w:val="0029639D"/>
    <w:rsid w:val="00326F90"/>
    <w:rsid w:val="00702CA6"/>
    <w:rsid w:val="007A40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5E9ED"/>
  <w14:defaultImageDpi w14:val="300"/>
  <w15:docId w15:val="{A5A219B4-F100-4D92-ADD9-61780DF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D0"/>
  </w:style>
  <w:style w:type="paragraph" w:styleId="Heading1">
    <w:name w:val="heading 1"/>
    <w:basedOn w:val="Normal"/>
    <w:next w:val="Normal"/>
    <w:link w:val="Heading1Char"/>
    <w:uiPriority w:val="9"/>
    <w:qFormat/>
    <w:rsid w:val="007A40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0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0D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D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D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D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D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A40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0D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40D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40D0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A40D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0D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40D0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A4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0D0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0D0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A40D0"/>
    <w:rPr>
      <w:b/>
      <w:bCs/>
    </w:rPr>
  </w:style>
  <w:style w:type="character" w:styleId="Emphasis">
    <w:name w:val="Emphasis"/>
    <w:uiPriority w:val="20"/>
    <w:qFormat/>
    <w:rsid w:val="007A40D0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D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D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A40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A40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A40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A40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A4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0D0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4</cp:revision>
  <dcterms:created xsi:type="dcterms:W3CDTF">2013-12-23T23:15:00Z</dcterms:created>
  <dcterms:modified xsi:type="dcterms:W3CDTF">2025-10-02T06:06:00Z</dcterms:modified>
  <cp:category/>
</cp:coreProperties>
</file>