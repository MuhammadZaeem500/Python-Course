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A6E3" w14:textId="1B639E58" w:rsidR="00FF37CB" w:rsidRPr="00FF37CB" w:rsidRDefault="00134520" w:rsidP="00FF37CB">
      <w:pPr>
        <w:jc w:val="center"/>
        <w:rPr>
          <w:sz w:val="32"/>
          <w:szCs w:val="32"/>
        </w:rPr>
      </w:pPr>
      <w:r w:rsidRPr="00FF37CB">
        <w:rPr>
          <w:sz w:val="32"/>
          <w:szCs w:val="32"/>
        </w:rPr>
        <w:t>Muhammad Ali Ahmar</w:t>
      </w:r>
    </w:p>
    <w:p w14:paraId="4F0947CD" w14:textId="2FE9C56D" w:rsidR="006C68A0" w:rsidRPr="00FF37CB" w:rsidRDefault="00134520" w:rsidP="00FF37CB">
      <w:pPr>
        <w:jc w:val="center"/>
        <w:rPr>
          <w:sz w:val="32"/>
          <w:szCs w:val="32"/>
        </w:rPr>
      </w:pPr>
      <w:r w:rsidRPr="00FF37CB">
        <w:rPr>
          <w:sz w:val="32"/>
          <w:szCs w:val="32"/>
        </w:rPr>
        <w:t>S2023266041</w:t>
      </w:r>
    </w:p>
    <w:p w14:paraId="7353BA57" w14:textId="77777777" w:rsidR="006C68A0" w:rsidRPr="00FF37CB" w:rsidRDefault="006C68A0" w:rsidP="006C68A0">
      <w:pPr>
        <w:pStyle w:val="Heading1"/>
        <w:jc w:val="center"/>
      </w:pPr>
      <w:r w:rsidRPr="00FF37CB">
        <w:t>10 random Questions with python</w:t>
      </w:r>
    </w:p>
    <w:p w14:paraId="2C1E1FC2" w14:textId="77777777" w:rsidR="006C68A0" w:rsidRPr="00FF37CB" w:rsidRDefault="006C68A0" w:rsidP="006C68A0">
      <w:pPr>
        <w:rPr>
          <w:i/>
          <w:iCs/>
        </w:rPr>
        <w:sectPr w:rsidR="006C68A0" w:rsidRPr="00FF37CB" w:rsidSect="00FF37C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BDBC940" w14:textId="77777777" w:rsidR="006C68A0" w:rsidRPr="00FF37CB" w:rsidRDefault="006C68A0" w:rsidP="00FF37CB">
      <w:pPr>
        <w:pStyle w:val="Heading2"/>
      </w:pPr>
      <w:r w:rsidRPr="00FF37CB">
        <w:t>#1 Question: Create a tuple from user input and print the first and last element.</w:t>
      </w:r>
    </w:p>
    <w:p w14:paraId="09C45640" w14:textId="77777777" w:rsidR="006C68A0" w:rsidRPr="00FF37CB" w:rsidRDefault="006C68A0" w:rsidP="006C68A0">
      <w:pPr>
        <w:spacing w:line="240" w:lineRule="auto"/>
      </w:pPr>
      <w:r w:rsidRPr="00FF37CB">
        <w:t xml:space="preserve">n = </w:t>
      </w:r>
      <w:proofErr w:type="gramStart"/>
      <w:r w:rsidRPr="00FF37CB">
        <w:t>int(</w:t>
      </w:r>
      <w:proofErr w:type="gramEnd"/>
      <w:r w:rsidRPr="00FF37CB">
        <w:t>input("How many elements? "))</w:t>
      </w:r>
    </w:p>
    <w:p w14:paraId="4C2D78FE" w14:textId="77777777" w:rsidR="006C68A0" w:rsidRPr="00FF37CB" w:rsidRDefault="006C68A0" w:rsidP="006C68A0">
      <w:pPr>
        <w:spacing w:line="240" w:lineRule="auto"/>
      </w:pPr>
      <w:r w:rsidRPr="00FF37CB">
        <w:t>data = []</w:t>
      </w:r>
    </w:p>
    <w:p w14:paraId="07877468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range(n):</w:t>
      </w:r>
    </w:p>
    <w:p w14:paraId="72895BDF" w14:textId="77777777" w:rsidR="006C68A0" w:rsidRPr="00FF37CB" w:rsidRDefault="006C68A0" w:rsidP="006C68A0">
      <w:pPr>
        <w:spacing w:line="240" w:lineRule="auto"/>
      </w:pPr>
      <w:r w:rsidRPr="00FF37CB">
        <w:t xml:space="preserve">    </w:t>
      </w:r>
      <w:proofErr w:type="spellStart"/>
      <w:r w:rsidRPr="00FF37CB">
        <w:t>data.append</w:t>
      </w:r>
      <w:proofErr w:type="spellEnd"/>
      <w:r w:rsidRPr="00FF37CB">
        <w:t>(input("Enter element: "))</w:t>
      </w:r>
    </w:p>
    <w:p w14:paraId="1A966CA8" w14:textId="77777777" w:rsidR="006C68A0" w:rsidRPr="00FF37CB" w:rsidRDefault="006C68A0" w:rsidP="006C68A0">
      <w:pPr>
        <w:spacing w:line="240" w:lineRule="auto"/>
      </w:pPr>
      <w:r w:rsidRPr="00FF37CB">
        <w:t>data = tuple(data)</w:t>
      </w:r>
    </w:p>
    <w:p w14:paraId="17D31937" w14:textId="77777777" w:rsidR="006C68A0" w:rsidRPr="00FF37CB" w:rsidRDefault="006C68A0" w:rsidP="006C68A0">
      <w:pPr>
        <w:spacing w:line="240" w:lineRule="auto"/>
      </w:pPr>
      <w:r w:rsidRPr="00FF37CB">
        <w:t>print("First element:", data[0])</w:t>
      </w:r>
    </w:p>
    <w:p w14:paraId="419A9138" w14:textId="18353144" w:rsidR="006C68A0" w:rsidRPr="00FF37CB" w:rsidRDefault="006C68A0" w:rsidP="00FF37CB">
      <w:pPr>
        <w:spacing w:line="240" w:lineRule="auto"/>
      </w:pPr>
      <w:proofErr w:type="gramStart"/>
      <w:r w:rsidRPr="00FF37CB">
        <w:t>print(</w:t>
      </w:r>
      <w:proofErr w:type="gramEnd"/>
      <w:r w:rsidRPr="00FF37CB">
        <w:t>"Last element:", data[-1])</w:t>
      </w:r>
    </w:p>
    <w:p w14:paraId="61C1DE98" w14:textId="77777777" w:rsidR="006C68A0" w:rsidRPr="00FF37CB" w:rsidRDefault="006C68A0" w:rsidP="006C68A0">
      <w:pPr>
        <w:spacing w:line="240" w:lineRule="auto"/>
      </w:pPr>
      <w:r w:rsidRPr="00FF37CB">
        <w:t>How many elements? 5</w:t>
      </w:r>
    </w:p>
    <w:p w14:paraId="65855179" w14:textId="77777777" w:rsidR="006C68A0" w:rsidRPr="00FF37CB" w:rsidRDefault="006C68A0" w:rsidP="006C68A0">
      <w:pPr>
        <w:spacing w:line="240" w:lineRule="auto"/>
      </w:pPr>
      <w:r w:rsidRPr="00FF37CB">
        <w:t>Enter element: 12</w:t>
      </w:r>
    </w:p>
    <w:p w14:paraId="46936A25" w14:textId="77777777" w:rsidR="006C68A0" w:rsidRPr="00FF37CB" w:rsidRDefault="006C68A0" w:rsidP="006C68A0">
      <w:pPr>
        <w:spacing w:line="240" w:lineRule="auto"/>
      </w:pPr>
      <w:r w:rsidRPr="00FF37CB">
        <w:t>Enter element: 34</w:t>
      </w:r>
    </w:p>
    <w:p w14:paraId="205BE975" w14:textId="77777777" w:rsidR="006C68A0" w:rsidRPr="00FF37CB" w:rsidRDefault="006C68A0" w:rsidP="006C68A0">
      <w:pPr>
        <w:spacing w:line="240" w:lineRule="auto"/>
      </w:pPr>
      <w:r w:rsidRPr="00FF37CB">
        <w:t>Enter element: 56</w:t>
      </w:r>
    </w:p>
    <w:p w14:paraId="0117E315" w14:textId="77777777" w:rsidR="006C68A0" w:rsidRPr="00FF37CB" w:rsidRDefault="006C68A0" w:rsidP="006C68A0">
      <w:pPr>
        <w:spacing w:line="240" w:lineRule="auto"/>
      </w:pPr>
      <w:r w:rsidRPr="00FF37CB">
        <w:t>Enter element: 78</w:t>
      </w:r>
    </w:p>
    <w:p w14:paraId="0C6F4B3D" w14:textId="77777777" w:rsidR="006C68A0" w:rsidRPr="00FF37CB" w:rsidRDefault="006C68A0" w:rsidP="006C68A0">
      <w:pPr>
        <w:spacing w:line="240" w:lineRule="auto"/>
      </w:pPr>
      <w:r w:rsidRPr="00FF37CB">
        <w:t>Enter element: 910</w:t>
      </w:r>
    </w:p>
    <w:p w14:paraId="24A615E4" w14:textId="77777777" w:rsidR="006C68A0" w:rsidRPr="00FF37CB" w:rsidRDefault="006C68A0" w:rsidP="006C68A0">
      <w:pPr>
        <w:spacing w:line="240" w:lineRule="auto"/>
      </w:pPr>
      <w:r w:rsidRPr="00FF37CB">
        <w:t>First element: 12</w:t>
      </w:r>
    </w:p>
    <w:p w14:paraId="0088C31A" w14:textId="61ABDE5D" w:rsidR="006C68A0" w:rsidRPr="00FF37CB" w:rsidRDefault="006C68A0" w:rsidP="00FF37CB">
      <w:pPr>
        <w:spacing w:line="240" w:lineRule="auto"/>
      </w:pPr>
      <w:r w:rsidRPr="00FF37CB">
        <w:t>Last element: 910</w:t>
      </w:r>
    </w:p>
    <w:p w14:paraId="19B160FA" w14:textId="77777777" w:rsidR="006C68A0" w:rsidRPr="00FF37CB" w:rsidRDefault="006C68A0" w:rsidP="00FF37CB">
      <w:pPr>
        <w:pStyle w:val="Heading2"/>
      </w:pPr>
      <w:r w:rsidRPr="00FF37CB">
        <w:t>#2 Question: Take user input and create a set to remove duplicates.</w:t>
      </w:r>
    </w:p>
    <w:p w14:paraId="44E20C35" w14:textId="77777777" w:rsidR="006C68A0" w:rsidRPr="00FF37CB" w:rsidRDefault="006C68A0" w:rsidP="006C68A0">
      <w:pPr>
        <w:spacing w:line="240" w:lineRule="auto"/>
      </w:pPr>
      <w:r w:rsidRPr="00FF37CB">
        <w:t xml:space="preserve">n = </w:t>
      </w:r>
      <w:proofErr w:type="gramStart"/>
      <w:r w:rsidRPr="00FF37CB">
        <w:t>int(</w:t>
      </w:r>
      <w:proofErr w:type="gramEnd"/>
      <w:r w:rsidRPr="00FF37CB">
        <w:t>input("How many items? "))</w:t>
      </w:r>
    </w:p>
    <w:p w14:paraId="2EFB2F7C" w14:textId="77777777" w:rsidR="006C68A0" w:rsidRPr="00FF37CB" w:rsidRDefault="006C68A0" w:rsidP="006C68A0">
      <w:pPr>
        <w:spacing w:line="240" w:lineRule="auto"/>
      </w:pPr>
      <w:r w:rsidRPr="00FF37CB">
        <w:t>items = set()</w:t>
      </w:r>
    </w:p>
    <w:p w14:paraId="755986E7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range(n):</w:t>
      </w:r>
    </w:p>
    <w:p w14:paraId="06994A7A" w14:textId="77777777" w:rsidR="006C68A0" w:rsidRPr="00FF37CB" w:rsidRDefault="006C68A0" w:rsidP="006C68A0">
      <w:pPr>
        <w:spacing w:line="240" w:lineRule="auto"/>
      </w:pPr>
      <w:r w:rsidRPr="00FF37CB">
        <w:t xml:space="preserve">    </w:t>
      </w:r>
      <w:proofErr w:type="spellStart"/>
      <w:r w:rsidRPr="00FF37CB">
        <w:t>items.add</w:t>
      </w:r>
      <w:proofErr w:type="spellEnd"/>
      <w:r w:rsidRPr="00FF37CB">
        <w:t>(input("Enter item: "))</w:t>
      </w:r>
    </w:p>
    <w:p w14:paraId="41CAD5DB" w14:textId="77777777" w:rsidR="006C68A0" w:rsidRPr="00FF37CB" w:rsidRDefault="006C68A0" w:rsidP="006C68A0">
      <w:pPr>
        <w:spacing w:line="240" w:lineRule="auto"/>
      </w:pPr>
      <w:r w:rsidRPr="00FF37CB">
        <w:t>print("Unique items are:", items)</w:t>
      </w:r>
    </w:p>
    <w:p w14:paraId="1D7AFA7E" w14:textId="77777777" w:rsidR="006C68A0" w:rsidRPr="00FF37CB" w:rsidRDefault="006C68A0" w:rsidP="006C68A0">
      <w:pPr>
        <w:spacing w:line="240" w:lineRule="auto"/>
      </w:pPr>
    </w:p>
    <w:p w14:paraId="11E875A3" w14:textId="77777777" w:rsidR="006C68A0" w:rsidRPr="00FF37CB" w:rsidRDefault="006C68A0" w:rsidP="006C68A0">
      <w:pPr>
        <w:spacing w:line="240" w:lineRule="auto"/>
      </w:pPr>
      <w:r w:rsidRPr="00FF37CB">
        <w:t xml:space="preserve">     </w:t>
      </w:r>
    </w:p>
    <w:p w14:paraId="1DF5BB18" w14:textId="77777777" w:rsidR="006C68A0" w:rsidRPr="00FF37CB" w:rsidRDefault="006C68A0" w:rsidP="006C68A0">
      <w:pPr>
        <w:spacing w:line="240" w:lineRule="auto"/>
      </w:pPr>
      <w:r w:rsidRPr="00FF37CB">
        <w:t>How many items? 4</w:t>
      </w:r>
    </w:p>
    <w:p w14:paraId="77174921" w14:textId="77777777" w:rsidR="006C68A0" w:rsidRPr="00FF37CB" w:rsidRDefault="006C68A0" w:rsidP="006C68A0">
      <w:pPr>
        <w:spacing w:line="240" w:lineRule="auto"/>
      </w:pPr>
      <w:r w:rsidRPr="00FF37CB">
        <w:lastRenderedPageBreak/>
        <w:t>Enter item: apple</w:t>
      </w:r>
    </w:p>
    <w:p w14:paraId="535D66C8" w14:textId="77777777" w:rsidR="006C68A0" w:rsidRPr="00FF37CB" w:rsidRDefault="006C68A0" w:rsidP="006C68A0">
      <w:pPr>
        <w:spacing w:line="240" w:lineRule="auto"/>
      </w:pPr>
      <w:r w:rsidRPr="00FF37CB">
        <w:t>Enter item: banana</w:t>
      </w:r>
    </w:p>
    <w:p w14:paraId="413CE0CC" w14:textId="77777777" w:rsidR="006C68A0" w:rsidRPr="00FF37CB" w:rsidRDefault="006C68A0" w:rsidP="006C68A0">
      <w:pPr>
        <w:spacing w:line="240" w:lineRule="auto"/>
      </w:pPr>
      <w:r w:rsidRPr="00FF37CB">
        <w:t>Enter item: apple</w:t>
      </w:r>
    </w:p>
    <w:p w14:paraId="5788B94A" w14:textId="77777777" w:rsidR="006C68A0" w:rsidRPr="00FF37CB" w:rsidRDefault="006C68A0" w:rsidP="006C68A0">
      <w:pPr>
        <w:spacing w:line="240" w:lineRule="auto"/>
      </w:pPr>
      <w:r w:rsidRPr="00FF37CB">
        <w:t>Enter item: orange</w:t>
      </w:r>
    </w:p>
    <w:p w14:paraId="359F16E5" w14:textId="4BAFB73F" w:rsidR="006C68A0" w:rsidRPr="00FF37CB" w:rsidRDefault="006C68A0" w:rsidP="00FF37CB">
      <w:pPr>
        <w:spacing w:line="240" w:lineRule="auto"/>
      </w:pPr>
      <w:r w:rsidRPr="00FF37CB">
        <w:t>Unique items are: {'orange', 'apple', 'banana'}</w:t>
      </w:r>
    </w:p>
    <w:p w14:paraId="333E0CDC" w14:textId="77777777" w:rsidR="006C68A0" w:rsidRPr="00FF37CB" w:rsidRDefault="006C68A0" w:rsidP="00FF37CB">
      <w:pPr>
        <w:pStyle w:val="Heading2"/>
      </w:pPr>
      <w:r w:rsidRPr="00FF37CB">
        <w:t>#3 Question: Take a list of numbers and calculate the sum using a loop.</w:t>
      </w:r>
    </w:p>
    <w:p w14:paraId="6E801A34" w14:textId="77777777" w:rsidR="006C68A0" w:rsidRPr="00FF37CB" w:rsidRDefault="006C68A0" w:rsidP="006C68A0">
      <w:pPr>
        <w:spacing w:line="240" w:lineRule="auto"/>
      </w:pPr>
      <w:r w:rsidRPr="00FF37CB">
        <w:t xml:space="preserve">n = </w:t>
      </w:r>
      <w:proofErr w:type="gramStart"/>
      <w:r w:rsidRPr="00FF37CB">
        <w:t>int(</w:t>
      </w:r>
      <w:proofErr w:type="gramEnd"/>
      <w:r w:rsidRPr="00FF37CB">
        <w:t>input("How many numbers? "))</w:t>
      </w:r>
    </w:p>
    <w:p w14:paraId="437A2544" w14:textId="77777777" w:rsidR="006C68A0" w:rsidRPr="00FF37CB" w:rsidRDefault="006C68A0" w:rsidP="006C68A0">
      <w:pPr>
        <w:spacing w:line="240" w:lineRule="auto"/>
      </w:pPr>
      <w:proofErr w:type="spellStart"/>
      <w:r w:rsidRPr="00FF37CB">
        <w:t>nums</w:t>
      </w:r>
      <w:proofErr w:type="spellEnd"/>
      <w:r w:rsidRPr="00FF37CB">
        <w:t xml:space="preserve"> = []</w:t>
      </w:r>
    </w:p>
    <w:p w14:paraId="3FF47C97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range(n):</w:t>
      </w:r>
    </w:p>
    <w:p w14:paraId="215C935C" w14:textId="77777777" w:rsidR="006C68A0" w:rsidRPr="00FF37CB" w:rsidRDefault="006C68A0" w:rsidP="006C68A0">
      <w:pPr>
        <w:spacing w:line="240" w:lineRule="auto"/>
      </w:pPr>
      <w:r w:rsidRPr="00FF37CB">
        <w:t xml:space="preserve">    </w:t>
      </w:r>
      <w:proofErr w:type="spellStart"/>
      <w:r w:rsidRPr="00FF37CB">
        <w:t>nums.append</w:t>
      </w:r>
      <w:proofErr w:type="spellEnd"/>
      <w:r w:rsidRPr="00FF37CB">
        <w:t>(int(input("Enter number: ")))</w:t>
      </w:r>
    </w:p>
    <w:p w14:paraId="778DF67A" w14:textId="77777777" w:rsidR="006C68A0" w:rsidRPr="00FF37CB" w:rsidRDefault="006C68A0" w:rsidP="006C68A0">
      <w:pPr>
        <w:spacing w:line="240" w:lineRule="auto"/>
      </w:pPr>
      <w:r w:rsidRPr="00FF37CB">
        <w:t>total = 0</w:t>
      </w:r>
    </w:p>
    <w:p w14:paraId="1C35A028" w14:textId="77777777" w:rsidR="006C68A0" w:rsidRPr="00FF37CB" w:rsidRDefault="006C68A0" w:rsidP="006C68A0">
      <w:pPr>
        <w:spacing w:line="240" w:lineRule="auto"/>
      </w:pPr>
      <w:r w:rsidRPr="00FF37CB">
        <w:t xml:space="preserve">for num in </w:t>
      </w:r>
      <w:proofErr w:type="spellStart"/>
      <w:r w:rsidRPr="00FF37CB">
        <w:t>nums</w:t>
      </w:r>
      <w:proofErr w:type="spellEnd"/>
      <w:r w:rsidRPr="00FF37CB">
        <w:t>:</w:t>
      </w:r>
    </w:p>
    <w:p w14:paraId="504DDF7E" w14:textId="77777777" w:rsidR="006C68A0" w:rsidRPr="00FF37CB" w:rsidRDefault="006C68A0" w:rsidP="006C68A0">
      <w:pPr>
        <w:spacing w:line="240" w:lineRule="auto"/>
      </w:pPr>
      <w:r w:rsidRPr="00FF37CB">
        <w:t xml:space="preserve">    total += num</w:t>
      </w:r>
    </w:p>
    <w:p w14:paraId="35124A23" w14:textId="2C0E6F38" w:rsidR="006C68A0" w:rsidRPr="00FF37CB" w:rsidRDefault="006C68A0" w:rsidP="00FF37CB">
      <w:pPr>
        <w:spacing w:line="240" w:lineRule="auto"/>
      </w:pPr>
      <w:proofErr w:type="gramStart"/>
      <w:r w:rsidRPr="00FF37CB">
        <w:t>print(</w:t>
      </w:r>
      <w:proofErr w:type="gramEnd"/>
      <w:r w:rsidRPr="00FF37CB">
        <w:t xml:space="preserve">"Sum is:", total)  </w:t>
      </w:r>
    </w:p>
    <w:p w14:paraId="19B2FEC1" w14:textId="77777777" w:rsidR="006C68A0" w:rsidRPr="00FF37CB" w:rsidRDefault="006C68A0" w:rsidP="006C68A0">
      <w:pPr>
        <w:spacing w:line="240" w:lineRule="auto"/>
      </w:pPr>
      <w:r w:rsidRPr="00FF37CB">
        <w:t>How many numbers? 10</w:t>
      </w:r>
    </w:p>
    <w:p w14:paraId="02E3E405" w14:textId="77777777" w:rsidR="006C68A0" w:rsidRPr="00FF37CB" w:rsidRDefault="006C68A0" w:rsidP="006C68A0">
      <w:pPr>
        <w:spacing w:line="240" w:lineRule="auto"/>
      </w:pPr>
      <w:r w:rsidRPr="00FF37CB">
        <w:t>Enter number: 1</w:t>
      </w:r>
    </w:p>
    <w:p w14:paraId="7BAF463D" w14:textId="77777777" w:rsidR="006C68A0" w:rsidRPr="00FF37CB" w:rsidRDefault="006C68A0" w:rsidP="006C68A0">
      <w:pPr>
        <w:spacing w:line="240" w:lineRule="auto"/>
      </w:pPr>
      <w:r w:rsidRPr="00FF37CB">
        <w:t>Enter number: 2</w:t>
      </w:r>
    </w:p>
    <w:p w14:paraId="0E269BBC" w14:textId="77777777" w:rsidR="006C68A0" w:rsidRPr="00FF37CB" w:rsidRDefault="006C68A0" w:rsidP="006C68A0">
      <w:pPr>
        <w:spacing w:line="240" w:lineRule="auto"/>
      </w:pPr>
      <w:r w:rsidRPr="00FF37CB">
        <w:t>Enter number: 3</w:t>
      </w:r>
    </w:p>
    <w:p w14:paraId="7A31325E" w14:textId="77777777" w:rsidR="006C68A0" w:rsidRPr="00FF37CB" w:rsidRDefault="006C68A0" w:rsidP="006C68A0">
      <w:pPr>
        <w:spacing w:line="240" w:lineRule="auto"/>
      </w:pPr>
      <w:r w:rsidRPr="00FF37CB">
        <w:t>Enter number: 4</w:t>
      </w:r>
    </w:p>
    <w:p w14:paraId="4C662D65" w14:textId="77777777" w:rsidR="006C68A0" w:rsidRPr="00FF37CB" w:rsidRDefault="006C68A0" w:rsidP="006C68A0">
      <w:pPr>
        <w:spacing w:line="240" w:lineRule="auto"/>
      </w:pPr>
      <w:r w:rsidRPr="00FF37CB">
        <w:t>Enter number: 5</w:t>
      </w:r>
    </w:p>
    <w:p w14:paraId="06E84F3E" w14:textId="77777777" w:rsidR="006C68A0" w:rsidRPr="00FF37CB" w:rsidRDefault="006C68A0" w:rsidP="006C68A0">
      <w:pPr>
        <w:spacing w:line="240" w:lineRule="auto"/>
      </w:pPr>
      <w:r w:rsidRPr="00FF37CB">
        <w:t>Enter number: 5</w:t>
      </w:r>
    </w:p>
    <w:p w14:paraId="19349EF2" w14:textId="77777777" w:rsidR="006C68A0" w:rsidRPr="00FF37CB" w:rsidRDefault="006C68A0" w:rsidP="006C68A0">
      <w:pPr>
        <w:spacing w:line="240" w:lineRule="auto"/>
      </w:pPr>
      <w:r w:rsidRPr="00FF37CB">
        <w:t>Enter number: 5</w:t>
      </w:r>
    </w:p>
    <w:p w14:paraId="12C25DD8" w14:textId="77777777" w:rsidR="006C68A0" w:rsidRPr="00FF37CB" w:rsidRDefault="006C68A0" w:rsidP="006C68A0">
      <w:pPr>
        <w:spacing w:line="240" w:lineRule="auto"/>
      </w:pPr>
      <w:r w:rsidRPr="00FF37CB">
        <w:t>Enter number: 3</w:t>
      </w:r>
    </w:p>
    <w:p w14:paraId="4596D639" w14:textId="77777777" w:rsidR="006C68A0" w:rsidRPr="00FF37CB" w:rsidRDefault="006C68A0" w:rsidP="006C68A0">
      <w:pPr>
        <w:spacing w:line="240" w:lineRule="auto"/>
      </w:pPr>
      <w:r w:rsidRPr="00FF37CB">
        <w:t>Enter number: 2</w:t>
      </w:r>
    </w:p>
    <w:p w14:paraId="46A52FBC" w14:textId="77777777" w:rsidR="006C68A0" w:rsidRPr="00FF37CB" w:rsidRDefault="006C68A0" w:rsidP="006C68A0">
      <w:pPr>
        <w:spacing w:line="240" w:lineRule="auto"/>
      </w:pPr>
      <w:r w:rsidRPr="00FF37CB">
        <w:t>Enter number: 4</w:t>
      </w:r>
    </w:p>
    <w:p w14:paraId="0ADAD58E" w14:textId="15474BC6" w:rsidR="006C68A0" w:rsidRPr="00FF37CB" w:rsidRDefault="006C68A0" w:rsidP="00FF37CB">
      <w:pPr>
        <w:spacing w:line="240" w:lineRule="auto"/>
      </w:pPr>
      <w:r w:rsidRPr="00FF37CB">
        <w:t>Sum is: 34</w:t>
      </w:r>
    </w:p>
    <w:p w14:paraId="083F6C06" w14:textId="77777777" w:rsidR="006C68A0" w:rsidRPr="00FF37CB" w:rsidRDefault="006C68A0" w:rsidP="00FF37CB">
      <w:pPr>
        <w:pStyle w:val="Heading2"/>
      </w:pPr>
      <w:r w:rsidRPr="00FF37CB">
        <w:t>#4 Question: Check if the entered number is even or odd.</w:t>
      </w:r>
    </w:p>
    <w:p w14:paraId="041FE7F1" w14:textId="77777777" w:rsidR="006C68A0" w:rsidRPr="00FF37CB" w:rsidRDefault="006C68A0" w:rsidP="006C68A0">
      <w:pPr>
        <w:spacing w:line="240" w:lineRule="auto"/>
      </w:pPr>
      <w:r w:rsidRPr="00FF37CB">
        <w:t xml:space="preserve">num = </w:t>
      </w:r>
      <w:proofErr w:type="gramStart"/>
      <w:r w:rsidRPr="00FF37CB">
        <w:t>int(</w:t>
      </w:r>
      <w:proofErr w:type="gramEnd"/>
      <w:r w:rsidRPr="00FF37CB">
        <w:t>input("Enter a number: "))</w:t>
      </w:r>
    </w:p>
    <w:p w14:paraId="5711C026" w14:textId="77777777" w:rsidR="006C68A0" w:rsidRPr="00FF37CB" w:rsidRDefault="006C68A0" w:rsidP="006C68A0">
      <w:pPr>
        <w:spacing w:line="240" w:lineRule="auto"/>
      </w:pPr>
      <w:r w:rsidRPr="00FF37CB">
        <w:t>if num % 2 == 0:</w:t>
      </w:r>
    </w:p>
    <w:p w14:paraId="5F05431A" w14:textId="77777777" w:rsidR="006C68A0" w:rsidRPr="00FF37CB" w:rsidRDefault="006C68A0" w:rsidP="006C68A0">
      <w:pPr>
        <w:spacing w:line="240" w:lineRule="auto"/>
      </w:pPr>
      <w:r w:rsidRPr="00FF37CB">
        <w:t xml:space="preserve">    print(num, "is Even")</w:t>
      </w:r>
    </w:p>
    <w:p w14:paraId="67EC195B" w14:textId="77777777" w:rsidR="006C68A0" w:rsidRPr="00FF37CB" w:rsidRDefault="006C68A0" w:rsidP="006C68A0">
      <w:pPr>
        <w:spacing w:line="240" w:lineRule="auto"/>
      </w:pPr>
      <w:r w:rsidRPr="00FF37CB">
        <w:lastRenderedPageBreak/>
        <w:t>else:</w:t>
      </w:r>
    </w:p>
    <w:p w14:paraId="20968B57" w14:textId="7EDE73AF" w:rsidR="006C68A0" w:rsidRPr="00FF37CB" w:rsidRDefault="006C68A0" w:rsidP="00FF37CB">
      <w:pPr>
        <w:spacing w:line="240" w:lineRule="auto"/>
      </w:pPr>
      <w:r w:rsidRPr="00FF37CB">
        <w:t xml:space="preserve">    </w:t>
      </w:r>
      <w:proofErr w:type="gramStart"/>
      <w:r w:rsidRPr="00FF37CB">
        <w:t>print(</w:t>
      </w:r>
      <w:proofErr w:type="gramEnd"/>
      <w:r w:rsidRPr="00FF37CB">
        <w:t>num, "is Odd")</w:t>
      </w:r>
    </w:p>
    <w:p w14:paraId="4A6C5D80" w14:textId="77777777" w:rsidR="006C68A0" w:rsidRPr="00FF37CB" w:rsidRDefault="006C68A0" w:rsidP="006C68A0">
      <w:pPr>
        <w:spacing w:line="240" w:lineRule="auto"/>
      </w:pPr>
      <w:r w:rsidRPr="00FF37CB">
        <w:t>Enter a number: 123</w:t>
      </w:r>
    </w:p>
    <w:p w14:paraId="0882B59A" w14:textId="6B32AF90" w:rsidR="006C68A0" w:rsidRPr="00FF37CB" w:rsidRDefault="006C68A0" w:rsidP="00FF37CB">
      <w:pPr>
        <w:spacing w:line="240" w:lineRule="auto"/>
      </w:pPr>
      <w:r w:rsidRPr="00FF37CB">
        <w:t>123 is Odd</w:t>
      </w:r>
    </w:p>
    <w:p w14:paraId="197D8A72" w14:textId="77777777" w:rsidR="006C68A0" w:rsidRPr="00FF37CB" w:rsidRDefault="006C68A0" w:rsidP="00FF37CB">
      <w:pPr>
        <w:pStyle w:val="Heading2"/>
      </w:pPr>
      <w:r w:rsidRPr="00FF37CB">
        <w:t>#5 Question: Take input, convert to tuple, and print the element at index 2.</w:t>
      </w:r>
    </w:p>
    <w:p w14:paraId="0035056B" w14:textId="77777777" w:rsidR="006C68A0" w:rsidRPr="00FF37CB" w:rsidRDefault="006C68A0" w:rsidP="006C68A0">
      <w:pPr>
        <w:spacing w:line="240" w:lineRule="auto"/>
      </w:pPr>
      <w:r w:rsidRPr="00FF37CB">
        <w:t xml:space="preserve">n = </w:t>
      </w:r>
      <w:proofErr w:type="gramStart"/>
      <w:r w:rsidRPr="00FF37CB">
        <w:t>int(</w:t>
      </w:r>
      <w:proofErr w:type="gramEnd"/>
      <w:r w:rsidRPr="00FF37CB">
        <w:t>input("How many colors? "))</w:t>
      </w:r>
    </w:p>
    <w:p w14:paraId="0D1D90B9" w14:textId="77777777" w:rsidR="006C68A0" w:rsidRPr="00FF37CB" w:rsidRDefault="006C68A0" w:rsidP="006C68A0">
      <w:pPr>
        <w:spacing w:line="240" w:lineRule="auto"/>
      </w:pPr>
      <w:r w:rsidRPr="00FF37CB">
        <w:t>colors = []</w:t>
      </w:r>
    </w:p>
    <w:p w14:paraId="4245BB30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range(n):</w:t>
      </w:r>
    </w:p>
    <w:p w14:paraId="082AE837" w14:textId="77777777" w:rsidR="006C68A0" w:rsidRPr="00FF37CB" w:rsidRDefault="006C68A0" w:rsidP="006C68A0">
      <w:pPr>
        <w:spacing w:line="240" w:lineRule="auto"/>
      </w:pPr>
      <w:r w:rsidRPr="00FF37CB">
        <w:t xml:space="preserve">    </w:t>
      </w:r>
      <w:proofErr w:type="spellStart"/>
      <w:r w:rsidRPr="00FF37CB">
        <w:t>colors.append</w:t>
      </w:r>
      <w:proofErr w:type="spellEnd"/>
      <w:r w:rsidRPr="00FF37CB">
        <w:t>(input("Enter color: "))</w:t>
      </w:r>
    </w:p>
    <w:p w14:paraId="711B2A9E" w14:textId="77777777" w:rsidR="006C68A0" w:rsidRPr="00FF37CB" w:rsidRDefault="006C68A0" w:rsidP="006C68A0">
      <w:pPr>
        <w:spacing w:line="240" w:lineRule="auto"/>
      </w:pPr>
      <w:r w:rsidRPr="00FF37CB">
        <w:t>colors = tuple(colors)</w:t>
      </w:r>
    </w:p>
    <w:p w14:paraId="1B01BABD" w14:textId="2D4144EE" w:rsidR="006C68A0" w:rsidRPr="00FF37CB" w:rsidRDefault="006C68A0" w:rsidP="00FF37CB">
      <w:pPr>
        <w:spacing w:line="240" w:lineRule="auto"/>
      </w:pPr>
      <w:proofErr w:type="gramStart"/>
      <w:r w:rsidRPr="00FF37CB">
        <w:t>print(</w:t>
      </w:r>
      <w:proofErr w:type="gramEnd"/>
      <w:r w:rsidRPr="00FF37CB">
        <w:t>"Element at index 2 is:", colors[2])</w:t>
      </w:r>
    </w:p>
    <w:p w14:paraId="2C65B728" w14:textId="77777777" w:rsidR="006C68A0" w:rsidRPr="00FF37CB" w:rsidRDefault="006C68A0" w:rsidP="006C68A0">
      <w:pPr>
        <w:spacing w:line="240" w:lineRule="auto"/>
      </w:pPr>
      <w:r w:rsidRPr="00FF37CB">
        <w:t>How many colors? 3</w:t>
      </w:r>
    </w:p>
    <w:p w14:paraId="553052D8" w14:textId="77777777" w:rsidR="006C68A0" w:rsidRPr="00FF37CB" w:rsidRDefault="006C68A0" w:rsidP="006C68A0">
      <w:pPr>
        <w:spacing w:line="240" w:lineRule="auto"/>
      </w:pPr>
      <w:r w:rsidRPr="00FF37CB">
        <w:t>Enter color: red</w:t>
      </w:r>
    </w:p>
    <w:p w14:paraId="39E71617" w14:textId="77777777" w:rsidR="006C68A0" w:rsidRPr="00FF37CB" w:rsidRDefault="006C68A0" w:rsidP="006C68A0">
      <w:pPr>
        <w:spacing w:line="240" w:lineRule="auto"/>
      </w:pPr>
      <w:r w:rsidRPr="00FF37CB">
        <w:t>Enter color: teal</w:t>
      </w:r>
    </w:p>
    <w:p w14:paraId="7147403A" w14:textId="77777777" w:rsidR="006C68A0" w:rsidRPr="00FF37CB" w:rsidRDefault="006C68A0" w:rsidP="006C68A0">
      <w:pPr>
        <w:spacing w:line="240" w:lineRule="auto"/>
      </w:pPr>
      <w:r w:rsidRPr="00FF37CB">
        <w:t>Enter color: pink</w:t>
      </w:r>
    </w:p>
    <w:p w14:paraId="734DB4BF" w14:textId="3BFE312F" w:rsidR="006C68A0" w:rsidRPr="00FF37CB" w:rsidRDefault="006C68A0" w:rsidP="00FF37CB">
      <w:pPr>
        <w:spacing w:line="240" w:lineRule="auto"/>
      </w:pPr>
      <w:r w:rsidRPr="00FF37CB">
        <w:t>Element at index 2 is: pink</w:t>
      </w:r>
    </w:p>
    <w:p w14:paraId="071BF37C" w14:textId="77777777" w:rsidR="006C68A0" w:rsidRPr="00FF37CB" w:rsidRDefault="006C68A0" w:rsidP="00FF37CB">
      <w:pPr>
        <w:pStyle w:val="Heading2"/>
      </w:pPr>
      <w:r w:rsidRPr="00FF37CB">
        <w:t>#6 Question: Take two sets from the user and print their union.</w:t>
      </w:r>
    </w:p>
    <w:p w14:paraId="56588555" w14:textId="77777777" w:rsidR="006C68A0" w:rsidRPr="00FF37CB" w:rsidRDefault="006C68A0" w:rsidP="006C68A0">
      <w:pPr>
        <w:spacing w:line="240" w:lineRule="auto"/>
      </w:pPr>
      <w:r w:rsidRPr="00FF37CB">
        <w:t xml:space="preserve">n1 = </w:t>
      </w:r>
      <w:proofErr w:type="gramStart"/>
      <w:r w:rsidRPr="00FF37CB">
        <w:t>int(</w:t>
      </w:r>
      <w:proofErr w:type="gramEnd"/>
      <w:r w:rsidRPr="00FF37CB">
        <w:t>input("How many elements in first set? "))</w:t>
      </w:r>
    </w:p>
    <w:p w14:paraId="1CFFEAF1" w14:textId="77777777" w:rsidR="006C68A0" w:rsidRPr="00FF37CB" w:rsidRDefault="006C68A0" w:rsidP="006C68A0">
      <w:pPr>
        <w:spacing w:line="240" w:lineRule="auto"/>
      </w:pPr>
      <w:r w:rsidRPr="00FF37CB">
        <w:t>set1 = set()</w:t>
      </w:r>
    </w:p>
    <w:p w14:paraId="20E4E9F5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range(n1):</w:t>
      </w:r>
    </w:p>
    <w:p w14:paraId="08F01DA5" w14:textId="77777777" w:rsidR="006C68A0" w:rsidRPr="00FF37CB" w:rsidRDefault="006C68A0" w:rsidP="006C68A0">
      <w:pPr>
        <w:spacing w:line="240" w:lineRule="auto"/>
      </w:pPr>
      <w:r w:rsidRPr="00FF37CB">
        <w:t xml:space="preserve">    set1.add(input("Enter element: "))</w:t>
      </w:r>
    </w:p>
    <w:p w14:paraId="7EADFAE9" w14:textId="77777777" w:rsidR="006C68A0" w:rsidRPr="00FF37CB" w:rsidRDefault="006C68A0" w:rsidP="006C68A0">
      <w:pPr>
        <w:spacing w:line="240" w:lineRule="auto"/>
      </w:pPr>
    </w:p>
    <w:p w14:paraId="737FB0C8" w14:textId="77777777" w:rsidR="006C68A0" w:rsidRPr="00FF37CB" w:rsidRDefault="006C68A0" w:rsidP="006C68A0">
      <w:pPr>
        <w:spacing w:line="240" w:lineRule="auto"/>
      </w:pPr>
      <w:r w:rsidRPr="00FF37CB">
        <w:t>n2 = int(input("How many elements in second set? "))</w:t>
      </w:r>
    </w:p>
    <w:p w14:paraId="04ADD77B" w14:textId="77777777" w:rsidR="006C68A0" w:rsidRPr="00FF37CB" w:rsidRDefault="006C68A0" w:rsidP="006C68A0">
      <w:pPr>
        <w:spacing w:line="240" w:lineRule="auto"/>
      </w:pPr>
      <w:r w:rsidRPr="00FF37CB">
        <w:t>set2 = set()</w:t>
      </w:r>
    </w:p>
    <w:p w14:paraId="1C302FAD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range(n2):</w:t>
      </w:r>
    </w:p>
    <w:p w14:paraId="7FA1B6D7" w14:textId="77777777" w:rsidR="006C68A0" w:rsidRPr="00FF37CB" w:rsidRDefault="006C68A0" w:rsidP="006C68A0">
      <w:pPr>
        <w:spacing w:line="240" w:lineRule="auto"/>
      </w:pPr>
      <w:r w:rsidRPr="00FF37CB">
        <w:t xml:space="preserve">    set2.add(input("Enter element: "))</w:t>
      </w:r>
    </w:p>
    <w:p w14:paraId="79F062BE" w14:textId="77777777" w:rsidR="006C68A0" w:rsidRPr="00FF37CB" w:rsidRDefault="006C68A0" w:rsidP="006C68A0">
      <w:pPr>
        <w:spacing w:line="240" w:lineRule="auto"/>
      </w:pPr>
    </w:p>
    <w:p w14:paraId="160910FB" w14:textId="77777777" w:rsidR="006C68A0" w:rsidRPr="00FF37CB" w:rsidRDefault="006C68A0" w:rsidP="006C68A0">
      <w:pPr>
        <w:spacing w:line="240" w:lineRule="auto"/>
      </w:pPr>
      <w:r w:rsidRPr="00FF37CB">
        <w:t>print("Union of sets is:", set1.union(set2))</w:t>
      </w:r>
    </w:p>
    <w:p w14:paraId="74DD2DB2" w14:textId="77777777" w:rsidR="006C68A0" w:rsidRPr="00FF37CB" w:rsidRDefault="006C68A0" w:rsidP="006C68A0">
      <w:pPr>
        <w:spacing w:line="240" w:lineRule="auto"/>
      </w:pPr>
    </w:p>
    <w:p w14:paraId="642EEE90" w14:textId="77777777" w:rsidR="006C68A0" w:rsidRPr="00FF37CB" w:rsidRDefault="006C68A0" w:rsidP="006C68A0">
      <w:pPr>
        <w:spacing w:line="240" w:lineRule="auto"/>
      </w:pPr>
      <w:r w:rsidRPr="00FF37CB">
        <w:lastRenderedPageBreak/>
        <w:t xml:space="preserve">     </w:t>
      </w:r>
    </w:p>
    <w:p w14:paraId="7782EF8A" w14:textId="77777777" w:rsidR="006C68A0" w:rsidRPr="00FF37CB" w:rsidRDefault="006C68A0" w:rsidP="006C68A0">
      <w:pPr>
        <w:spacing w:line="240" w:lineRule="auto"/>
      </w:pPr>
      <w:r w:rsidRPr="00FF37CB">
        <w:t>How many elements in first set? 3</w:t>
      </w:r>
    </w:p>
    <w:p w14:paraId="752C6A2E" w14:textId="77777777" w:rsidR="006C68A0" w:rsidRPr="00FF37CB" w:rsidRDefault="006C68A0" w:rsidP="006C68A0">
      <w:pPr>
        <w:spacing w:line="240" w:lineRule="auto"/>
      </w:pPr>
      <w:r w:rsidRPr="00FF37CB">
        <w:t>Enter element: 1</w:t>
      </w:r>
    </w:p>
    <w:p w14:paraId="43F25A07" w14:textId="77777777" w:rsidR="006C68A0" w:rsidRPr="00FF37CB" w:rsidRDefault="006C68A0" w:rsidP="006C68A0">
      <w:pPr>
        <w:spacing w:line="240" w:lineRule="auto"/>
      </w:pPr>
      <w:r w:rsidRPr="00FF37CB">
        <w:t>Enter element: 2</w:t>
      </w:r>
    </w:p>
    <w:p w14:paraId="43748700" w14:textId="77777777" w:rsidR="006C68A0" w:rsidRPr="00FF37CB" w:rsidRDefault="006C68A0" w:rsidP="006C68A0">
      <w:pPr>
        <w:spacing w:line="240" w:lineRule="auto"/>
      </w:pPr>
      <w:r w:rsidRPr="00FF37CB">
        <w:t>Enter element: 3</w:t>
      </w:r>
    </w:p>
    <w:p w14:paraId="686BD746" w14:textId="77777777" w:rsidR="006C68A0" w:rsidRPr="00FF37CB" w:rsidRDefault="006C68A0" w:rsidP="006C68A0">
      <w:pPr>
        <w:spacing w:line="240" w:lineRule="auto"/>
      </w:pPr>
      <w:r w:rsidRPr="00FF37CB">
        <w:t>How many elements in second set? 4</w:t>
      </w:r>
    </w:p>
    <w:p w14:paraId="0C2E9530" w14:textId="77777777" w:rsidR="006C68A0" w:rsidRPr="00FF37CB" w:rsidRDefault="006C68A0" w:rsidP="006C68A0">
      <w:pPr>
        <w:spacing w:line="240" w:lineRule="auto"/>
      </w:pPr>
      <w:r w:rsidRPr="00FF37CB">
        <w:t>Enter element: 4</w:t>
      </w:r>
    </w:p>
    <w:p w14:paraId="721E1678" w14:textId="77777777" w:rsidR="006C68A0" w:rsidRPr="00FF37CB" w:rsidRDefault="006C68A0" w:rsidP="006C68A0">
      <w:pPr>
        <w:spacing w:line="240" w:lineRule="auto"/>
      </w:pPr>
      <w:r w:rsidRPr="00FF37CB">
        <w:t>Enter element: 5</w:t>
      </w:r>
    </w:p>
    <w:p w14:paraId="0750F71A" w14:textId="77777777" w:rsidR="006C68A0" w:rsidRPr="00FF37CB" w:rsidRDefault="006C68A0" w:rsidP="006C68A0">
      <w:pPr>
        <w:spacing w:line="240" w:lineRule="auto"/>
      </w:pPr>
      <w:r w:rsidRPr="00FF37CB">
        <w:t>Enter element: 6</w:t>
      </w:r>
    </w:p>
    <w:p w14:paraId="48245D83" w14:textId="77777777" w:rsidR="006C68A0" w:rsidRPr="00FF37CB" w:rsidRDefault="006C68A0" w:rsidP="006C68A0">
      <w:pPr>
        <w:spacing w:line="240" w:lineRule="auto"/>
      </w:pPr>
      <w:r w:rsidRPr="00FF37CB">
        <w:t>Enter element: 7</w:t>
      </w:r>
    </w:p>
    <w:p w14:paraId="28989F2D" w14:textId="0C71CC2E" w:rsidR="006C68A0" w:rsidRPr="00FF37CB" w:rsidRDefault="006C68A0" w:rsidP="00FF37CB">
      <w:pPr>
        <w:spacing w:line="240" w:lineRule="auto"/>
      </w:pPr>
      <w:r w:rsidRPr="00FF37CB">
        <w:t>Union of sets is: {'6', '7', '1', '2', '4', '3', '5'}</w:t>
      </w:r>
    </w:p>
    <w:p w14:paraId="021F592B" w14:textId="77777777" w:rsidR="006C68A0" w:rsidRPr="00FF37CB" w:rsidRDefault="006C68A0" w:rsidP="00FF37CB">
      <w:pPr>
        <w:pStyle w:val="Heading2"/>
      </w:pPr>
      <w:r w:rsidRPr="00FF37CB">
        <w:t>#7 Question: Find the largest number in a list.</w:t>
      </w:r>
    </w:p>
    <w:p w14:paraId="07AC759B" w14:textId="77777777" w:rsidR="006C68A0" w:rsidRPr="00FF37CB" w:rsidRDefault="006C68A0" w:rsidP="006C68A0">
      <w:pPr>
        <w:spacing w:line="240" w:lineRule="auto"/>
      </w:pPr>
      <w:r w:rsidRPr="00FF37CB">
        <w:t xml:space="preserve">n = </w:t>
      </w:r>
      <w:proofErr w:type="gramStart"/>
      <w:r w:rsidRPr="00FF37CB">
        <w:t>int(</w:t>
      </w:r>
      <w:proofErr w:type="gramEnd"/>
      <w:r w:rsidRPr="00FF37CB">
        <w:t>input("How many numbers? "))</w:t>
      </w:r>
    </w:p>
    <w:p w14:paraId="7E286A83" w14:textId="77777777" w:rsidR="006C68A0" w:rsidRPr="00FF37CB" w:rsidRDefault="006C68A0" w:rsidP="006C68A0">
      <w:pPr>
        <w:spacing w:line="240" w:lineRule="auto"/>
      </w:pPr>
      <w:proofErr w:type="spellStart"/>
      <w:r w:rsidRPr="00FF37CB">
        <w:t>nums</w:t>
      </w:r>
      <w:proofErr w:type="spellEnd"/>
      <w:r w:rsidRPr="00FF37CB">
        <w:t xml:space="preserve"> = []</w:t>
      </w:r>
    </w:p>
    <w:p w14:paraId="6F8B250E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range(n):</w:t>
      </w:r>
    </w:p>
    <w:p w14:paraId="4819765B" w14:textId="77777777" w:rsidR="006C68A0" w:rsidRPr="00FF37CB" w:rsidRDefault="006C68A0" w:rsidP="006C68A0">
      <w:pPr>
        <w:spacing w:line="240" w:lineRule="auto"/>
      </w:pPr>
      <w:r w:rsidRPr="00FF37CB">
        <w:t xml:space="preserve">    </w:t>
      </w:r>
      <w:proofErr w:type="spellStart"/>
      <w:r w:rsidRPr="00FF37CB">
        <w:t>nums.append</w:t>
      </w:r>
      <w:proofErr w:type="spellEnd"/>
      <w:r w:rsidRPr="00FF37CB">
        <w:t>(int(input("Enter number: ")))</w:t>
      </w:r>
    </w:p>
    <w:p w14:paraId="26AFD301" w14:textId="0332F058" w:rsidR="006C68A0" w:rsidRPr="00FF37CB" w:rsidRDefault="006C68A0" w:rsidP="00FF37CB">
      <w:pPr>
        <w:spacing w:line="240" w:lineRule="auto"/>
      </w:pPr>
      <w:proofErr w:type="gramStart"/>
      <w:r w:rsidRPr="00FF37CB">
        <w:t>print(</w:t>
      </w:r>
      <w:proofErr w:type="gramEnd"/>
      <w:r w:rsidRPr="00FF37CB">
        <w:t>"Maximum number is:", max(</w:t>
      </w:r>
      <w:proofErr w:type="spellStart"/>
      <w:r w:rsidRPr="00FF37CB">
        <w:t>nums</w:t>
      </w:r>
      <w:proofErr w:type="spellEnd"/>
      <w:r w:rsidRPr="00FF37CB">
        <w:t>))</w:t>
      </w:r>
    </w:p>
    <w:p w14:paraId="423E8329" w14:textId="77777777" w:rsidR="006C68A0" w:rsidRPr="00FF37CB" w:rsidRDefault="006C68A0" w:rsidP="006C68A0">
      <w:pPr>
        <w:spacing w:line="240" w:lineRule="auto"/>
      </w:pPr>
      <w:r w:rsidRPr="00FF37CB">
        <w:t>How many numbers? 6</w:t>
      </w:r>
    </w:p>
    <w:p w14:paraId="733AA5C4" w14:textId="77777777" w:rsidR="006C68A0" w:rsidRPr="00FF37CB" w:rsidRDefault="006C68A0" w:rsidP="006C68A0">
      <w:pPr>
        <w:spacing w:line="240" w:lineRule="auto"/>
      </w:pPr>
      <w:r w:rsidRPr="00FF37CB">
        <w:t>Enter number: 88</w:t>
      </w:r>
    </w:p>
    <w:p w14:paraId="2BF6434B" w14:textId="77777777" w:rsidR="006C68A0" w:rsidRPr="00FF37CB" w:rsidRDefault="006C68A0" w:rsidP="006C68A0">
      <w:pPr>
        <w:spacing w:line="240" w:lineRule="auto"/>
      </w:pPr>
      <w:r w:rsidRPr="00FF37CB">
        <w:t>Enter number: 33</w:t>
      </w:r>
    </w:p>
    <w:p w14:paraId="21806E16" w14:textId="77777777" w:rsidR="006C68A0" w:rsidRPr="00FF37CB" w:rsidRDefault="006C68A0" w:rsidP="006C68A0">
      <w:pPr>
        <w:spacing w:line="240" w:lineRule="auto"/>
      </w:pPr>
      <w:r w:rsidRPr="00FF37CB">
        <w:t>Enter number: 44</w:t>
      </w:r>
    </w:p>
    <w:p w14:paraId="570C13AA" w14:textId="77777777" w:rsidR="006C68A0" w:rsidRPr="00FF37CB" w:rsidRDefault="006C68A0" w:rsidP="006C68A0">
      <w:pPr>
        <w:spacing w:line="240" w:lineRule="auto"/>
      </w:pPr>
      <w:r w:rsidRPr="00FF37CB">
        <w:t>Enter number: 55</w:t>
      </w:r>
    </w:p>
    <w:p w14:paraId="055B3A27" w14:textId="77777777" w:rsidR="006C68A0" w:rsidRPr="00FF37CB" w:rsidRDefault="006C68A0" w:rsidP="006C68A0">
      <w:pPr>
        <w:spacing w:line="240" w:lineRule="auto"/>
      </w:pPr>
      <w:r w:rsidRPr="00FF37CB">
        <w:t>Enter number: 666</w:t>
      </w:r>
    </w:p>
    <w:p w14:paraId="17D29208" w14:textId="77777777" w:rsidR="006C68A0" w:rsidRPr="00FF37CB" w:rsidRDefault="006C68A0" w:rsidP="006C68A0">
      <w:pPr>
        <w:spacing w:line="240" w:lineRule="auto"/>
      </w:pPr>
      <w:r w:rsidRPr="00FF37CB">
        <w:t>Enter number: 213</w:t>
      </w:r>
    </w:p>
    <w:p w14:paraId="1B0E0760" w14:textId="543B0C07" w:rsidR="006C68A0" w:rsidRPr="00FF37CB" w:rsidRDefault="006C68A0" w:rsidP="00FF37CB">
      <w:pPr>
        <w:spacing w:line="240" w:lineRule="auto"/>
      </w:pPr>
      <w:r w:rsidRPr="00FF37CB">
        <w:t>Maximum number is: 666</w:t>
      </w:r>
    </w:p>
    <w:p w14:paraId="043DA866" w14:textId="77777777" w:rsidR="006C68A0" w:rsidRPr="00FF37CB" w:rsidRDefault="006C68A0" w:rsidP="00FF37CB">
      <w:pPr>
        <w:pStyle w:val="Heading2"/>
      </w:pPr>
      <w:r w:rsidRPr="00FF37CB">
        <w:t>#8 Question: Print multiplication table of a given number.</w:t>
      </w:r>
    </w:p>
    <w:p w14:paraId="4C71FF36" w14:textId="77777777" w:rsidR="006C68A0" w:rsidRPr="00FF37CB" w:rsidRDefault="006C68A0" w:rsidP="006C68A0">
      <w:pPr>
        <w:spacing w:line="240" w:lineRule="auto"/>
      </w:pPr>
      <w:r w:rsidRPr="00FF37CB">
        <w:t xml:space="preserve">n = </w:t>
      </w:r>
      <w:proofErr w:type="gramStart"/>
      <w:r w:rsidRPr="00FF37CB">
        <w:t>int(</w:t>
      </w:r>
      <w:proofErr w:type="gramEnd"/>
      <w:r w:rsidRPr="00FF37CB">
        <w:t>input("Enter a number: "))</w:t>
      </w:r>
    </w:p>
    <w:p w14:paraId="4C589043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range(1, 11):</w:t>
      </w:r>
    </w:p>
    <w:p w14:paraId="7CA3256A" w14:textId="77777777" w:rsidR="006C68A0" w:rsidRPr="00FF37CB" w:rsidRDefault="006C68A0" w:rsidP="006C68A0">
      <w:pPr>
        <w:spacing w:line="240" w:lineRule="auto"/>
      </w:pPr>
      <w:r w:rsidRPr="00FF37CB">
        <w:t xml:space="preserve">    print(n, "x", </w:t>
      </w:r>
      <w:proofErr w:type="spellStart"/>
      <w:r w:rsidRPr="00FF37CB">
        <w:t>i</w:t>
      </w:r>
      <w:proofErr w:type="spellEnd"/>
      <w:r w:rsidRPr="00FF37CB">
        <w:t>, "=", n*</w:t>
      </w:r>
      <w:proofErr w:type="spellStart"/>
      <w:r w:rsidRPr="00FF37CB">
        <w:t>i</w:t>
      </w:r>
      <w:proofErr w:type="spellEnd"/>
      <w:r w:rsidRPr="00FF37CB">
        <w:t>)</w:t>
      </w:r>
    </w:p>
    <w:p w14:paraId="19DF53DD" w14:textId="77777777" w:rsidR="006C68A0" w:rsidRPr="00FF37CB" w:rsidRDefault="006C68A0" w:rsidP="006C68A0">
      <w:pPr>
        <w:spacing w:line="240" w:lineRule="auto"/>
      </w:pPr>
    </w:p>
    <w:p w14:paraId="27A0FE9B" w14:textId="77777777" w:rsidR="006C68A0" w:rsidRPr="00FF37CB" w:rsidRDefault="006C68A0" w:rsidP="006C68A0">
      <w:pPr>
        <w:spacing w:line="240" w:lineRule="auto"/>
      </w:pPr>
      <w:r w:rsidRPr="00FF37CB">
        <w:lastRenderedPageBreak/>
        <w:t xml:space="preserve">     </w:t>
      </w:r>
    </w:p>
    <w:p w14:paraId="6654586C" w14:textId="77777777" w:rsidR="006C68A0" w:rsidRPr="00FF37CB" w:rsidRDefault="006C68A0" w:rsidP="006C68A0">
      <w:pPr>
        <w:spacing w:line="240" w:lineRule="auto"/>
      </w:pPr>
      <w:r w:rsidRPr="00FF37CB">
        <w:t>Enter a number: 7</w:t>
      </w:r>
    </w:p>
    <w:p w14:paraId="4CD11873" w14:textId="77777777" w:rsidR="006C68A0" w:rsidRPr="00FF37CB" w:rsidRDefault="006C68A0" w:rsidP="006C68A0">
      <w:pPr>
        <w:spacing w:line="240" w:lineRule="auto"/>
      </w:pPr>
      <w:r w:rsidRPr="00FF37CB">
        <w:t>7 x 1 = 7</w:t>
      </w:r>
    </w:p>
    <w:p w14:paraId="0CA3DF3A" w14:textId="77777777" w:rsidR="006C68A0" w:rsidRPr="00FF37CB" w:rsidRDefault="006C68A0" w:rsidP="006C68A0">
      <w:pPr>
        <w:spacing w:line="240" w:lineRule="auto"/>
      </w:pPr>
      <w:r w:rsidRPr="00FF37CB">
        <w:t>7 x 2 = 14</w:t>
      </w:r>
    </w:p>
    <w:p w14:paraId="05B779AF" w14:textId="77777777" w:rsidR="006C68A0" w:rsidRPr="00FF37CB" w:rsidRDefault="006C68A0" w:rsidP="006C68A0">
      <w:pPr>
        <w:spacing w:line="240" w:lineRule="auto"/>
      </w:pPr>
      <w:r w:rsidRPr="00FF37CB">
        <w:t>7 x 3 = 21</w:t>
      </w:r>
    </w:p>
    <w:p w14:paraId="6AC3D83B" w14:textId="77777777" w:rsidR="006C68A0" w:rsidRPr="00FF37CB" w:rsidRDefault="006C68A0" w:rsidP="006C68A0">
      <w:pPr>
        <w:spacing w:line="240" w:lineRule="auto"/>
      </w:pPr>
      <w:r w:rsidRPr="00FF37CB">
        <w:t>7 x 4 = 28</w:t>
      </w:r>
    </w:p>
    <w:p w14:paraId="764B4F55" w14:textId="77777777" w:rsidR="006C68A0" w:rsidRPr="00FF37CB" w:rsidRDefault="006C68A0" w:rsidP="006C68A0">
      <w:pPr>
        <w:spacing w:line="240" w:lineRule="auto"/>
      </w:pPr>
      <w:r w:rsidRPr="00FF37CB">
        <w:t>7 x 5 = 35</w:t>
      </w:r>
    </w:p>
    <w:p w14:paraId="422F7267" w14:textId="77777777" w:rsidR="006C68A0" w:rsidRPr="00FF37CB" w:rsidRDefault="006C68A0" w:rsidP="006C68A0">
      <w:pPr>
        <w:spacing w:line="240" w:lineRule="auto"/>
      </w:pPr>
      <w:r w:rsidRPr="00FF37CB">
        <w:t>7 x 6 = 42</w:t>
      </w:r>
    </w:p>
    <w:p w14:paraId="3144C371" w14:textId="77777777" w:rsidR="006C68A0" w:rsidRPr="00FF37CB" w:rsidRDefault="006C68A0" w:rsidP="006C68A0">
      <w:pPr>
        <w:spacing w:line="240" w:lineRule="auto"/>
      </w:pPr>
      <w:r w:rsidRPr="00FF37CB">
        <w:t>7 x 7 = 49</w:t>
      </w:r>
    </w:p>
    <w:p w14:paraId="360AA0B7" w14:textId="77777777" w:rsidR="006C68A0" w:rsidRPr="00FF37CB" w:rsidRDefault="006C68A0" w:rsidP="006C68A0">
      <w:pPr>
        <w:spacing w:line="240" w:lineRule="auto"/>
      </w:pPr>
      <w:r w:rsidRPr="00FF37CB">
        <w:t>7 x 8 = 56</w:t>
      </w:r>
    </w:p>
    <w:p w14:paraId="50C45E14" w14:textId="77777777" w:rsidR="006C68A0" w:rsidRPr="00FF37CB" w:rsidRDefault="006C68A0" w:rsidP="006C68A0">
      <w:pPr>
        <w:spacing w:line="240" w:lineRule="auto"/>
      </w:pPr>
      <w:r w:rsidRPr="00FF37CB">
        <w:t>7 x 9 = 63</w:t>
      </w:r>
    </w:p>
    <w:p w14:paraId="4E7FED48" w14:textId="3E6B2120" w:rsidR="006C68A0" w:rsidRPr="00FF37CB" w:rsidRDefault="006C68A0" w:rsidP="00FF37CB">
      <w:pPr>
        <w:spacing w:line="240" w:lineRule="auto"/>
      </w:pPr>
      <w:r w:rsidRPr="00FF37CB">
        <w:t>7 x 10 = 70</w:t>
      </w:r>
    </w:p>
    <w:p w14:paraId="1CBED4E6" w14:textId="77777777" w:rsidR="006C68A0" w:rsidRPr="00FF37CB" w:rsidRDefault="006C68A0" w:rsidP="00FF37CB">
      <w:pPr>
        <w:pStyle w:val="Heading2"/>
      </w:pPr>
      <w:r w:rsidRPr="00FF37CB">
        <w:t>#9 Question: Find the largest number among three entered by the user.</w:t>
      </w:r>
    </w:p>
    <w:p w14:paraId="5FFA4B0D" w14:textId="77777777" w:rsidR="006C68A0" w:rsidRPr="00FF37CB" w:rsidRDefault="006C68A0" w:rsidP="006C68A0">
      <w:pPr>
        <w:spacing w:line="240" w:lineRule="auto"/>
      </w:pPr>
      <w:r w:rsidRPr="00FF37CB">
        <w:t xml:space="preserve">a = </w:t>
      </w:r>
      <w:proofErr w:type="gramStart"/>
      <w:r w:rsidRPr="00FF37CB">
        <w:t>int(</w:t>
      </w:r>
      <w:proofErr w:type="gramEnd"/>
      <w:r w:rsidRPr="00FF37CB">
        <w:t>input("Enter first number: "))</w:t>
      </w:r>
    </w:p>
    <w:p w14:paraId="201E2736" w14:textId="77777777" w:rsidR="006C68A0" w:rsidRPr="00FF37CB" w:rsidRDefault="006C68A0" w:rsidP="006C68A0">
      <w:pPr>
        <w:spacing w:line="240" w:lineRule="auto"/>
      </w:pPr>
      <w:r w:rsidRPr="00FF37CB">
        <w:t>b = int(input("Enter second number: "))</w:t>
      </w:r>
    </w:p>
    <w:p w14:paraId="1FE39298" w14:textId="34C6D593" w:rsidR="006C68A0" w:rsidRPr="00FF37CB" w:rsidRDefault="006C68A0" w:rsidP="00FF37CB">
      <w:pPr>
        <w:spacing w:line="240" w:lineRule="auto"/>
      </w:pPr>
      <w:r w:rsidRPr="00FF37CB">
        <w:t xml:space="preserve">c = </w:t>
      </w:r>
      <w:proofErr w:type="gramStart"/>
      <w:r w:rsidRPr="00FF37CB">
        <w:t>int(</w:t>
      </w:r>
      <w:proofErr w:type="gramEnd"/>
      <w:r w:rsidRPr="00FF37CB">
        <w:t>input("Enter third number: "))</w:t>
      </w:r>
    </w:p>
    <w:p w14:paraId="787B903B" w14:textId="77777777" w:rsidR="006C68A0" w:rsidRPr="00FF37CB" w:rsidRDefault="006C68A0" w:rsidP="006C68A0">
      <w:pPr>
        <w:spacing w:line="240" w:lineRule="auto"/>
      </w:pPr>
      <w:r w:rsidRPr="00FF37CB">
        <w:t>if a &gt;= b and a &gt;= c:</w:t>
      </w:r>
    </w:p>
    <w:p w14:paraId="37591E6C" w14:textId="77777777" w:rsidR="006C68A0" w:rsidRPr="00FF37CB" w:rsidRDefault="006C68A0" w:rsidP="006C68A0">
      <w:pPr>
        <w:spacing w:line="240" w:lineRule="auto"/>
      </w:pPr>
      <w:r w:rsidRPr="00FF37CB">
        <w:t xml:space="preserve">    print("Largest is:", a)</w:t>
      </w:r>
    </w:p>
    <w:p w14:paraId="70F0D9CB" w14:textId="77777777" w:rsidR="006C68A0" w:rsidRPr="00FF37CB" w:rsidRDefault="006C68A0" w:rsidP="006C68A0">
      <w:pPr>
        <w:spacing w:line="240" w:lineRule="auto"/>
      </w:pPr>
      <w:proofErr w:type="spellStart"/>
      <w:r w:rsidRPr="00FF37CB">
        <w:t>elif</w:t>
      </w:r>
      <w:proofErr w:type="spellEnd"/>
      <w:r w:rsidRPr="00FF37CB">
        <w:t xml:space="preserve"> b &gt;= a and b &gt;= c:</w:t>
      </w:r>
    </w:p>
    <w:p w14:paraId="62E0224D" w14:textId="77777777" w:rsidR="006C68A0" w:rsidRPr="00FF37CB" w:rsidRDefault="006C68A0" w:rsidP="006C68A0">
      <w:pPr>
        <w:spacing w:line="240" w:lineRule="auto"/>
      </w:pPr>
      <w:r w:rsidRPr="00FF37CB">
        <w:t xml:space="preserve">    print("Largest is:", b)</w:t>
      </w:r>
    </w:p>
    <w:p w14:paraId="4B90D0FE" w14:textId="77777777" w:rsidR="006C68A0" w:rsidRPr="00FF37CB" w:rsidRDefault="006C68A0" w:rsidP="006C68A0">
      <w:pPr>
        <w:spacing w:line="240" w:lineRule="auto"/>
      </w:pPr>
      <w:r w:rsidRPr="00FF37CB">
        <w:t>else:</w:t>
      </w:r>
    </w:p>
    <w:p w14:paraId="630BA492" w14:textId="50C98FD2" w:rsidR="006C68A0" w:rsidRPr="00FF37CB" w:rsidRDefault="006C68A0" w:rsidP="00FF37CB">
      <w:pPr>
        <w:spacing w:line="240" w:lineRule="auto"/>
      </w:pPr>
      <w:r w:rsidRPr="00FF37CB">
        <w:t xml:space="preserve">    </w:t>
      </w:r>
      <w:proofErr w:type="gramStart"/>
      <w:r w:rsidRPr="00FF37CB">
        <w:t>print(</w:t>
      </w:r>
      <w:proofErr w:type="gramEnd"/>
      <w:r w:rsidRPr="00FF37CB">
        <w:t xml:space="preserve">"Largest is:", c)   </w:t>
      </w:r>
    </w:p>
    <w:p w14:paraId="50B553F9" w14:textId="77777777" w:rsidR="006C68A0" w:rsidRPr="00FF37CB" w:rsidRDefault="006C68A0" w:rsidP="006C68A0">
      <w:pPr>
        <w:spacing w:line="240" w:lineRule="auto"/>
      </w:pPr>
      <w:r w:rsidRPr="00FF37CB">
        <w:t>Enter first number: 23</w:t>
      </w:r>
    </w:p>
    <w:p w14:paraId="5763569D" w14:textId="77777777" w:rsidR="006C68A0" w:rsidRPr="00FF37CB" w:rsidRDefault="006C68A0" w:rsidP="006C68A0">
      <w:pPr>
        <w:spacing w:line="240" w:lineRule="auto"/>
      </w:pPr>
      <w:r w:rsidRPr="00FF37CB">
        <w:t>Enter second number: 21</w:t>
      </w:r>
    </w:p>
    <w:p w14:paraId="18FEB91A" w14:textId="77777777" w:rsidR="006C68A0" w:rsidRPr="00FF37CB" w:rsidRDefault="006C68A0" w:rsidP="006C68A0">
      <w:pPr>
        <w:spacing w:line="240" w:lineRule="auto"/>
      </w:pPr>
      <w:r w:rsidRPr="00FF37CB">
        <w:t>Enter third number: 22</w:t>
      </w:r>
    </w:p>
    <w:p w14:paraId="1E6F707C" w14:textId="5F9F4FD7" w:rsidR="006C68A0" w:rsidRPr="00FF37CB" w:rsidRDefault="006C68A0" w:rsidP="00FF37CB">
      <w:pPr>
        <w:spacing w:line="240" w:lineRule="auto"/>
      </w:pPr>
      <w:r w:rsidRPr="00FF37CB">
        <w:t>Largest is: 23</w:t>
      </w:r>
    </w:p>
    <w:p w14:paraId="343AFD05" w14:textId="77777777" w:rsidR="006C68A0" w:rsidRPr="00FF37CB" w:rsidRDefault="006C68A0" w:rsidP="00FF37CB">
      <w:pPr>
        <w:pStyle w:val="Heading2"/>
      </w:pPr>
      <w:r w:rsidRPr="00FF37CB">
        <w:t>#10 Question: Take a list of numbers and print only the even ones.</w:t>
      </w:r>
    </w:p>
    <w:p w14:paraId="56097697" w14:textId="77777777" w:rsidR="006C68A0" w:rsidRPr="00FF37CB" w:rsidRDefault="006C68A0" w:rsidP="006C68A0">
      <w:pPr>
        <w:spacing w:line="240" w:lineRule="auto"/>
      </w:pPr>
      <w:r w:rsidRPr="00FF37CB">
        <w:t xml:space="preserve">n = </w:t>
      </w:r>
      <w:proofErr w:type="gramStart"/>
      <w:r w:rsidRPr="00FF37CB">
        <w:t>int(</w:t>
      </w:r>
      <w:proofErr w:type="gramEnd"/>
      <w:r w:rsidRPr="00FF37CB">
        <w:t>input("How many numbers? "))</w:t>
      </w:r>
    </w:p>
    <w:p w14:paraId="44176D86" w14:textId="77777777" w:rsidR="006C68A0" w:rsidRPr="00FF37CB" w:rsidRDefault="006C68A0" w:rsidP="006C68A0">
      <w:pPr>
        <w:spacing w:line="240" w:lineRule="auto"/>
      </w:pPr>
      <w:proofErr w:type="spellStart"/>
      <w:r w:rsidRPr="00FF37CB">
        <w:t>nums</w:t>
      </w:r>
      <w:proofErr w:type="spellEnd"/>
      <w:r w:rsidRPr="00FF37CB">
        <w:t xml:space="preserve"> = []</w:t>
      </w:r>
    </w:p>
    <w:p w14:paraId="51D19262" w14:textId="77777777" w:rsidR="006C68A0" w:rsidRPr="00FF37CB" w:rsidRDefault="006C68A0" w:rsidP="006C68A0">
      <w:pPr>
        <w:spacing w:line="240" w:lineRule="auto"/>
      </w:pPr>
      <w:r w:rsidRPr="00FF37CB">
        <w:t xml:space="preserve">for </w:t>
      </w:r>
      <w:proofErr w:type="spellStart"/>
      <w:r w:rsidRPr="00FF37CB">
        <w:t>i</w:t>
      </w:r>
      <w:proofErr w:type="spellEnd"/>
      <w:r w:rsidRPr="00FF37CB">
        <w:t xml:space="preserve"> in range(n):</w:t>
      </w:r>
    </w:p>
    <w:p w14:paraId="6FE9983C" w14:textId="77777777" w:rsidR="006C68A0" w:rsidRPr="00FF37CB" w:rsidRDefault="006C68A0" w:rsidP="006C68A0">
      <w:pPr>
        <w:spacing w:line="240" w:lineRule="auto"/>
      </w:pPr>
      <w:r w:rsidRPr="00FF37CB">
        <w:lastRenderedPageBreak/>
        <w:t xml:space="preserve">    </w:t>
      </w:r>
      <w:proofErr w:type="spellStart"/>
      <w:r w:rsidRPr="00FF37CB">
        <w:t>nums.append</w:t>
      </w:r>
      <w:proofErr w:type="spellEnd"/>
      <w:r w:rsidRPr="00FF37CB">
        <w:t>(int(input("Enter number: ")))</w:t>
      </w:r>
    </w:p>
    <w:p w14:paraId="6F821F71" w14:textId="77777777" w:rsidR="006C68A0" w:rsidRPr="00FF37CB" w:rsidRDefault="006C68A0" w:rsidP="006C68A0">
      <w:pPr>
        <w:spacing w:line="240" w:lineRule="auto"/>
      </w:pPr>
    </w:p>
    <w:p w14:paraId="6DFD36BF" w14:textId="77777777" w:rsidR="006C68A0" w:rsidRPr="00FF37CB" w:rsidRDefault="006C68A0" w:rsidP="006C68A0">
      <w:pPr>
        <w:spacing w:line="240" w:lineRule="auto"/>
      </w:pPr>
      <w:r w:rsidRPr="00FF37CB">
        <w:t>print("Even numbers are:")</w:t>
      </w:r>
    </w:p>
    <w:p w14:paraId="262A319A" w14:textId="77777777" w:rsidR="006C68A0" w:rsidRPr="00FF37CB" w:rsidRDefault="006C68A0" w:rsidP="006C68A0">
      <w:pPr>
        <w:spacing w:line="240" w:lineRule="auto"/>
      </w:pPr>
      <w:r w:rsidRPr="00FF37CB">
        <w:t xml:space="preserve">for num in </w:t>
      </w:r>
      <w:proofErr w:type="spellStart"/>
      <w:r w:rsidRPr="00FF37CB">
        <w:t>nums</w:t>
      </w:r>
      <w:proofErr w:type="spellEnd"/>
      <w:r w:rsidRPr="00FF37CB">
        <w:t>:</w:t>
      </w:r>
    </w:p>
    <w:p w14:paraId="3BBDB04C" w14:textId="77777777" w:rsidR="006C68A0" w:rsidRPr="00FF37CB" w:rsidRDefault="006C68A0" w:rsidP="006C68A0">
      <w:pPr>
        <w:spacing w:line="240" w:lineRule="auto"/>
      </w:pPr>
      <w:r w:rsidRPr="00FF37CB">
        <w:t xml:space="preserve">    if num % 2 == 0:</w:t>
      </w:r>
    </w:p>
    <w:p w14:paraId="4CBE0D37" w14:textId="001F2A3F" w:rsidR="006C68A0" w:rsidRPr="00FF37CB" w:rsidRDefault="006C68A0" w:rsidP="00FF37CB">
      <w:pPr>
        <w:spacing w:line="240" w:lineRule="auto"/>
      </w:pPr>
      <w:r w:rsidRPr="00FF37CB">
        <w:t xml:space="preserve">        print(num)     </w:t>
      </w:r>
    </w:p>
    <w:p w14:paraId="320DC402" w14:textId="77777777" w:rsidR="006C68A0" w:rsidRPr="00FF37CB" w:rsidRDefault="006C68A0" w:rsidP="006C68A0">
      <w:pPr>
        <w:spacing w:line="240" w:lineRule="auto"/>
      </w:pPr>
      <w:r w:rsidRPr="00FF37CB">
        <w:t>How many numbers? 6</w:t>
      </w:r>
    </w:p>
    <w:p w14:paraId="55255013" w14:textId="77777777" w:rsidR="006C68A0" w:rsidRPr="00FF37CB" w:rsidRDefault="006C68A0" w:rsidP="006C68A0">
      <w:pPr>
        <w:spacing w:line="240" w:lineRule="auto"/>
      </w:pPr>
      <w:r w:rsidRPr="00FF37CB">
        <w:t>Enter number: 2</w:t>
      </w:r>
    </w:p>
    <w:p w14:paraId="137DD075" w14:textId="77777777" w:rsidR="006C68A0" w:rsidRPr="00FF37CB" w:rsidRDefault="006C68A0" w:rsidP="006C68A0">
      <w:pPr>
        <w:spacing w:line="240" w:lineRule="auto"/>
      </w:pPr>
      <w:r w:rsidRPr="00FF37CB">
        <w:t>Enter number: 3</w:t>
      </w:r>
    </w:p>
    <w:p w14:paraId="5CB2CD07" w14:textId="77777777" w:rsidR="006C68A0" w:rsidRPr="00FF37CB" w:rsidRDefault="006C68A0" w:rsidP="006C68A0">
      <w:pPr>
        <w:spacing w:line="240" w:lineRule="auto"/>
      </w:pPr>
      <w:r w:rsidRPr="00FF37CB">
        <w:t>Enter number: 4</w:t>
      </w:r>
    </w:p>
    <w:p w14:paraId="52706C0B" w14:textId="77777777" w:rsidR="006C68A0" w:rsidRPr="00FF37CB" w:rsidRDefault="006C68A0" w:rsidP="006C68A0">
      <w:pPr>
        <w:spacing w:line="240" w:lineRule="auto"/>
      </w:pPr>
      <w:r w:rsidRPr="00FF37CB">
        <w:t>Enter number: 5</w:t>
      </w:r>
    </w:p>
    <w:p w14:paraId="3DEDCE6B" w14:textId="77777777" w:rsidR="006C68A0" w:rsidRPr="00FF37CB" w:rsidRDefault="006C68A0" w:rsidP="006C68A0">
      <w:pPr>
        <w:spacing w:line="240" w:lineRule="auto"/>
      </w:pPr>
      <w:r w:rsidRPr="00FF37CB">
        <w:t>Enter number: 6</w:t>
      </w:r>
    </w:p>
    <w:p w14:paraId="6714B257" w14:textId="77777777" w:rsidR="006C68A0" w:rsidRPr="00FF37CB" w:rsidRDefault="006C68A0" w:rsidP="006C68A0">
      <w:pPr>
        <w:spacing w:line="240" w:lineRule="auto"/>
      </w:pPr>
      <w:r w:rsidRPr="00FF37CB">
        <w:t>Enter number: 2</w:t>
      </w:r>
    </w:p>
    <w:p w14:paraId="200A9AC9" w14:textId="77777777" w:rsidR="006C68A0" w:rsidRPr="00FF37CB" w:rsidRDefault="006C68A0" w:rsidP="006C68A0">
      <w:pPr>
        <w:spacing w:line="240" w:lineRule="auto"/>
      </w:pPr>
      <w:r w:rsidRPr="00FF37CB">
        <w:t>Even numbers are:</w:t>
      </w:r>
    </w:p>
    <w:p w14:paraId="51E0C911" w14:textId="77777777" w:rsidR="006C68A0" w:rsidRPr="00FF37CB" w:rsidRDefault="006C68A0" w:rsidP="006C68A0">
      <w:pPr>
        <w:spacing w:line="240" w:lineRule="auto"/>
      </w:pPr>
      <w:r w:rsidRPr="00FF37CB">
        <w:t>2</w:t>
      </w:r>
    </w:p>
    <w:p w14:paraId="378E65EC" w14:textId="77777777" w:rsidR="006C68A0" w:rsidRPr="00FF37CB" w:rsidRDefault="006C68A0" w:rsidP="006C68A0">
      <w:pPr>
        <w:spacing w:line="240" w:lineRule="auto"/>
      </w:pPr>
      <w:r w:rsidRPr="00FF37CB">
        <w:t>4</w:t>
      </w:r>
    </w:p>
    <w:p w14:paraId="6CE8D2EB" w14:textId="77777777" w:rsidR="006C68A0" w:rsidRPr="00FF37CB" w:rsidRDefault="006C68A0" w:rsidP="006C68A0">
      <w:pPr>
        <w:spacing w:line="240" w:lineRule="auto"/>
      </w:pPr>
      <w:r w:rsidRPr="00FF37CB">
        <w:t>6</w:t>
      </w:r>
    </w:p>
    <w:p w14:paraId="3AF06673" w14:textId="77777777" w:rsidR="006C68A0" w:rsidRPr="00FF37CB" w:rsidRDefault="006C68A0" w:rsidP="006C68A0">
      <w:pPr>
        <w:spacing w:line="240" w:lineRule="auto"/>
      </w:pPr>
      <w:r w:rsidRPr="00FF37CB">
        <w:t>2</w:t>
      </w:r>
    </w:p>
    <w:p w14:paraId="0E2C3A27" w14:textId="6EC86E8B" w:rsidR="006C68A0" w:rsidRPr="00FF37CB" w:rsidRDefault="006C68A0" w:rsidP="006C68A0">
      <w:pPr>
        <w:spacing w:line="240" w:lineRule="auto"/>
        <w:sectPr w:rsidR="006C68A0" w:rsidRPr="00FF37CB" w:rsidSect="00FF37CB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53E9F07" w14:textId="0D814F47" w:rsidR="00702CA6" w:rsidRPr="00FF37CB" w:rsidRDefault="00702CA6" w:rsidP="006C68A0">
      <w:pPr>
        <w:pStyle w:val="Quote"/>
        <w:spacing w:line="240" w:lineRule="auto"/>
      </w:pPr>
    </w:p>
    <w:sectPr w:rsidR="00702CA6" w:rsidRPr="00FF37CB" w:rsidSect="00FF37C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520"/>
    <w:rsid w:val="0015074B"/>
    <w:rsid w:val="001D717D"/>
    <w:rsid w:val="0029639D"/>
    <w:rsid w:val="00326F90"/>
    <w:rsid w:val="006C68A0"/>
    <w:rsid w:val="00702CA6"/>
    <w:rsid w:val="00AA1D8D"/>
    <w:rsid w:val="00B47730"/>
    <w:rsid w:val="00C13CD2"/>
    <w:rsid w:val="00CB0664"/>
    <w:rsid w:val="00FC693F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5E9ED"/>
  <w14:defaultImageDpi w14:val="300"/>
  <w15:docId w15:val="{A5A219B4-F100-4D92-ADD9-61780DF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CB"/>
  </w:style>
  <w:style w:type="paragraph" w:styleId="Heading1">
    <w:name w:val="heading 1"/>
    <w:basedOn w:val="Normal"/>
    <w:next w:val="Normal"/>
    <w:link w:val="Heading1Char"/>
    <w:uiPriority w:val="9"/>
    <w:qFormat/>
    <w:rsid w:val="00FF37C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7C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7C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C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C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7C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C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F37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37C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7C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F37CB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F37C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7C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37CB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F3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37CB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C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C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7C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C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7CB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FF37CB"/>
    <w:rPr>
      <w:b/>
      <w:bCs/>
    </w:rPr>
  </w:style>
  <w:style w:type="character" w:styleId="Emphasis">
    <w:name w:val="Emphasis"/>
    <w:uiPriority w:val="20"/>
    <w:qFormat/>
    <w:rsid w:val="00FF37CB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7C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7C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F37C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F37C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F37C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F37C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F3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7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zaeem sheikh</cp:lastModifiedBy>
  <cp:revision>4</cp:revision>
  <dcterms:created xsi:type="dcterms:W3CDTF">2013-12-23T23:15:00Z</dcterms:created>
  <dcterms:modified xsi:type="dcterms:W3CDTF">2025-10-03T06:33:00Z</dcterms:modified>
  <cp:category/>
</cp:coreProperties>
</file>