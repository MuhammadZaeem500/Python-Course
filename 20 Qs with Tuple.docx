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81B" w14:textId="69816185" w:rsidR="00BE49DA" w:rsidRPr="00BE49DA" w:rsidRDefault="00B64248" w:rsidP="00BE49DA">
      <w:pPr>
        <w:jc w:val="center"/>
        <w:rPr>
          <w:sz w:val="32"/>
          <w:szCs w:val="32"/>
        </w:rPr>
      </w:pPr>
      <w:r w:rsidRPr="00BE49DA">
        <w:rPr>
          <w:sz w:val="32"/>
          <w:szCs w:val="32"/>
        </w:rPr>
        <w:t xml:space="preserve">Muhammad </w:t>
      </w:r>
      <w:r w:rsidR="00BE49DA" w:rsidRPr="00BE49DA">
        <w:rPr>
          <w:sz w:val="32"/>
          <w:szCs w:val="32"/>
        </w:rPr>
        <w:t>Zaeem Sheikh</w:t>
      </w:r>
    </w:p>
    <w:p w14:paraId="415293FB" w14:textId="199624B0" w:rsidR="00B64248" w:rsidRPr="00BE49DA" w:rsidRDefault="00B64248" w:rsidP="00BE49DA">
      <w:pPr>
        <w:jc w:val="center"/>
        <w:rPr>
          <w:sz w:val="32"/>
          <w:szCs w:val="32"/>
        </w:rPr>
        <w:sectPr w:rsidR="00B64248" w:rsidRPr="00BE49DA" w:rsidSect="00BE49D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BE49DA">
        <w:rPr>
          <w:sz w:val="32"/>
          <w:szCs w:val="32"/>
        </w:rPr>
        <w:t>S202326604</w:t>
      </w:r>
      <w:r w:rsidR="00BE49DA" w:rsidRPr="00BE49DA">
        <w:rPr>
          <w:sz w:val="32"/>
          <w:szCs w:val="32"/>
        </w:rPr>
        <w:t>3</w:t>
      </w:r>
    </w:p>
    <w:p w14:paraId="7B099234" w14:textId="21ABAAAB" w:rsidR="00D33747" w:rsidRDefault="00BE49DA">
      <w:pPr>
        <w:pStyle w:val="Heading1"/>
      </w:pPr>
      <w:r>
        <w:t>Tuple Programs in Python</w:t>
      </w:r>
    </w:p>
    <w:p w14:paraId="393AD039" w14:textId="77777777" w:rsidR="00D33747" w:rsidRDefault="00BE49DA">
      <w:pPr>
        <w:pStyle w:val="Heading2"/>
      </w:pPr>
      <w:r>
        <w:t>Q1 (Tuple) - Create a tuple from user input</w:t>
      </w:r>
    </w:p>
    <w:p w14:paraId="2052F3F3" w14:textId="77777777" w:rsidR="00D33747" w:rsidRDefault="00BE49DA">
      <w:r>
        <w:t>Code:</w:t>
      </w:r>
    </w:p>
    <w:p w14:paraId="29657191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>print("Tuple is:", data)</w:t>
      </w:r>
    </w:p>
    <w:p w14:paraId="33C29BAC" w14:textId="77777777" w:rsidR="00D33747" w:rsidRDefault="00BE49DA">
      <w:r>
        <w:t>Sample Input/Output:</w:t>
      </w:r>
    </w:p>
    <w:p w14:paraId="4BDAE0B6" w14:textId="77777777" w:rsidR="00D33747" w:rsidRDefault="00BE49DA">
      <w:pPr>
        <w:pStyle w:val="Quote"/>
      </w:pPr>
      <w:r>
        <w:t xml:space="preserve">Enter elements separated by space: 12 cars 1947 orange-juice </w:t>
      </w:r>
      <w:r>
        <w:br/>
        <w:t>Tuple is: ('12', 'cars', '1947', 'orange-juice')</w:t>
      </w:r>
    </w:p>
    <w:p w14:paraId="26EB8E0B" w14:textId="77777777" w:rsidR="00D33747" w:rsidRDefault="00BE49DA">
      <w:pPr>
        <w:pStyle w:val="Heading2"/>
      </w:pPr>
      <w:r>
        <w:t>Q2 (Tuple) - Access element by index</w:t>
      </w:r>
    </w:p>
    <w:p w14:paraId="35B5135D" w14:textId="77777777" w:rsidR="00D33747" w:rsidRDefault="00BE49DA">
      <w:r>
        <w:t>Code:</w:t>
      </w:r>
    </w:p>
    <w:p w14:paraId="7EB4A8AE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>index = int(input("Enter index to a</w:t>
      </w:r>
      <w:r>
        <w:t>ccess: "))</w:t>
      </w:r>
      <w:r>
        <w:br/>
        <w:t>print("Element at index", index, ":", data[index])</w:t>
      </w:r>
    </w:p>
    <w:p w14:paraId="73B80981" w14:textId="77777777" w:rsidR="00D33747" w:rsidRDefault="00BE49DA">
      <w:r>
        <w:t>Sample Input/Output:</w:t>
      </w:r>
    </w:p>
    <w:p w14:paraId="76518216" w14:textId="77777777" w:rsidR="00D33747" w:rsidRDefault="00BE49DA">
      <w:pPr>
        <w:pStyle w:val="Quote"/>
      </w:pPr>
      <w:r>
        <w:t>Enter elements separated by space: 12 cars 1947 orange-juice happy</w:t>
      </w:r>
      <w:r>
        <w:br/>
        <w:t>Enter index to access: 3</w:t>
      </w:r>
      <w:r>
        <w:br/>
        <w:t>Element at index 3 : orange-juice</w:t>
      </w:r>
    </w:p>
    <w:p w14:paraId="2FF8794F" w14:textId="77777777" w:rsidR="00D33747" w:rsidRDefault="00BE49DA">
      <w:pPr>
        <w:pStyle w:val="Heading2"/>
      </w:pPr>
      <w:r>
        <w:t>Q3 (Tuple) - Find length of tuple</w:t>
      </w:r>
    </w:p>
    <w:p w14:paraId="6A529427" w14:textId="77777777" w:rsidR="00D33747" w:rsidRDefault="00BE49DA">
      <w:r>
        <w:t>Code:</w:t>
      </w:r>
    </w:p>
    <w:p w14:paraId="7D0A8ECE" w14:textId="77777777" w:rsidR="00D33747" w:rsidRDefault="00BE49DA">
      <w:pPr>
        <w:pStyle w:val="Quote"/>
      </w:pPr>
      <w:r>
        <w:t xml:space="preserve">data = </w:t>
      </w:r>
      <w:r>
        <w:t>tuple(input("Enter elements separated by space: ").split())</w:t>
      </w:r>
      <w:r>
        <w:br/>
        <w:t>print("Length of tuple:", len(data))</w:t>
      </w:r>
    </w:p>
    <w:p w14:paraId="19157198" w14:textId="77777777" w:rsidR="00D33747" w:rsidRDefault="00BE49DA">
      <w:r>
        <w:t>Sample Input/Output:</w:t>
      </w:r>
    </w:p>
    <w:p w14:paraId="68B9AEB8" w14:textId="77777777" w:rsidR="00B64248" w:rsidRDefault="00B64248">
      <w:pPr>
        <w:pStyle w:val="Quote"/>
      </w:pPr>
    </w:p>
    <w:p w14:paraId="66B39854" w14:textId="1803E6CB" w:rsidR="00D33747" w:rsidRDefault="00BE49DA">
      <w:pPr>
        <w:pStyle w:val="Quote"/>
      </w:pPr>
      <w:r>
        <w:t>Enter elements separated by space: 1 2 3 4 5 6 7</w:t>
      </w:r>
      <w:r>
        <w:br/>
        <w:t>Length of tuple: 7</w:t>
      </w:r>
    </w:p>
    <w:p w14:paraId="12E7ACA1" w14:textId="77777777" w:rsidR="00D33747" w:rsidRDefault="00BE49DA">
      <w:pPr>
        <w:pStyle w:val="Heading2"/>
      </w:pPr>
      <w:r>
        <w:t>Q4 (Tuple) - Count occurrences of an element</w:t>
      </w:r>
    </w:p>
    <w:p w14:paraId="5CD6555C" w14:textId="77777777" w:rsidR="00D33747" w:rsidRDefault="00BE49DA">
      <w:r>
        <w:lastRenderedPageBreak/>
        <w:t>Code:</w:t>
      </w:r>
    </w:p>
    <w:p w14:paraId="25957F18" w14:textId="77777777" w:rsidR="00D33747" w:rsidRDefault="00BE49DA">
      <w:pPr>
        <w:pStyle w:val="Quote"/>
      </w:pPr>
      <w:r>
        <w:t>data = tuple(input</w:t>
      </w:r>
      <w:r>
        <w:t>("Enter elements separated by space: ").split())</w:t>
      </w:r>
      <w:r>
        <w:br/>
        <w:t>element = input("Enter element to count: ")</w:t>
      </w:r>
      <w:r>
        <w:br/>
        <w:t>print("Count of", element, ":", data.count(element))</w:t>
      </w:r>
    </w:p>
    <w:p w14:paraId="733978EF" w14:textId="77777777" w:rsidR="00D33747" w:rsidRDefault="00BE49DA">
      <w:r>
        <w:t>Sample Input/Output:</w:t>
      </w:r>
    </w:p>
    <w:p w14:paraId="7EE15205" w14:textId="77777777" w:rsidR="00D33747" w:rsidRDefault="00BE49DA">
      <w:pPr>
        <w:pStyle w:val="Quote"/>
      </w:pPr>
      <w:r>
        <w:t>Enter elements separated by space: 6 9 2 5 4 8 5 7 1 7 4 5 3 6 2 9 8 4 5</w:t>
      </w:r>
      <w:r>
        <w:br/>
        <w:t>Enter element to</w:t>
      </w:r>
      <w:r>
        <w:t xml:space="preserve"> count: 6</w:t>
      </w:r>
      <w:r>
        <w:br/>
        <w:t>Count of 6 : 2</w:t>
      </w:r>
    </w:p>
    <w:p w14:paraId="25148AEB" w14:textId="77777777" w:rsidR="00D33747" w:rsidRDefault="00BE49DA">
      <w:pPr>
        <w:pStyle w:val="Heading2"/>
      </w:pPr>
      <w:r>
        <w:t>Q5 (Tuple) - Find index of an element</w:t>
      </w:r>
    </w:p>
    <w:p w14:paraId="20223203" w14:textId="77777777" w:rsidR="00D33747" w:rsidRDefault="00BE49DA">
      <w:r>
        <w:t>Code:</w:t>
      </w:r>
    </w:p>
    <w:p w14:paraId="5AE5725B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>element = input("Enter element to find index: ")</w:t>
      </w:r>
      <w:r>
        <w:br/>
        <w:t>print("Index of", element, ":", data.index(element))</w:t>
      </w:r>
    </w:p>
    <w:p w14:paraId="2F610206" w14:textId="77777777" w:rsidR="00D33747" w:rsidRDefault="00BE49DA">
      <w:r>
        <w:t>Sample Input/Outpu</w:t>
      </w:r>
      <w:r>
        <w:t>t:</w:t>
      </w:r>
    </w:p>
    <w:p w14:paraId="37976869" w14:textId="77777777" w:rsidR="00D33747" w:rsidRDefault="00BE49DA">
      <w:pPr>
        <w:pStyle w:val="Quote"/>
      </w:pPr>
      <w:r>
        <w:t>Enter elements separated by space: 6 9 2 5 4 8 5 7 1 7 4 5 3 6 2 9 8 4 5</w:t>
      </w:r>
      <w:r>
        <w:br/>
        <w:t>Enter element to find index: 1</w:t>
      </w:r>
      <w:r>
        <w:br/>
        <w:t>Index of 1 : 8</w:t>
      </w:r>
    </w:p>
    <w:p w14:paraId="468D61E1" w14:textId="77777777" w:rsidR="00D33747" w:rsidRDefault="00BE49DA">
      <w:pPr>
        <w:pStyle w:val="Heading2"/>
      </w:pPr>
      <w:r>
        <w:t>Q6 (Tuple) - Check if element exists</w:t>
      </w:r>
    </w:p>
    <w:p w14:paraId="38F0D77F" w14:textId="77777777" w:rsidR="00D33747" w:rsidRDefault="00BE49DA">
      <w:r>
        <w:t>Code:</w:t>
      </w:r>
    </w:p>
    <w:p w14:paraId="0A87E60D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 xml:space="preserve">element = </w:t>
      </w:r>
      <w:r>
        <w:t>input("Enter element to check: ")</w:t>
      </w:r>
      <w:r>
        <w:br/>
        <w:t>print(element, "exists in tuple?", element in data)</w:t>
      </w:r>
    </w:p>
    <w:p w14:paraId="1A913C12" w14:textId="77777777" w:rsidR="00D33747" w:rsidRDefault="00BE49DA">
      <w:r>
        <w:t>Sample Input/Output:</w:t>
      </w:r>
    </w:p>
    <w:p w14:paraId="50BA2C9F" w14:textId="77777777" w:rsidR="00D33747" w:rsidRDefault="00BE49DA">
      <w:pPr>
        <w:pStyle w:val="Quote"/>
      </w:pPr>
      <w:r>
        <w:t>Enter elements separated by space: 6 9 2 5 4 8 5 7 1 7 4 5 3 6 2 9 8 4 5</w:t>
      </w:r>
      <w:r>
        <w:br/>
        <w:t>Enter element to check: 7</w:t>
      </w:r>
      <w:r>
        <w:br/>
        <w:t>7 exists in tuple? True</w:t>
      </w:r>
    </w:p>
    <w:p w14:paraId="114E9E71" w14:textId="77777777" w:rsidR="00D33747" w:rsidRDefault="00BE49DA">
      <w:pPr>
        <w:pStyle w:val="Heading2"/>
      </w:pPr>
      <w:r>
        <w:t>Q7 (Tuple) - Convert tuple</w:t>
      </w:r>
      <w:r>
        <w:t xml:space="preserve"> to list</w:t>
      </w:r>
    </w:p>
    <w:p w14:paraId="1020FDE4" w14:textId="77777777" w:rsidR="00D33747" w:rsidRDefault="00BE49DA">
      <w:r>
        <w:t>Code:</w:t>
      </w:r>
    </w:p>
    <w:p w14:paraId="5CB8C714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>converted = list(data)</w:t>
      </w:r>
      <w:r>
        <w:br/>
        <w:t>print("Converted List:", converted)</w:t>
      </w:r>
    </w:p>
    <w:p w14:paraId="37BA2D66" w14:textId="77777777" w:rsidR="00D33747" w:rsidRDefault="00BE49DA">
      <w:r>
        <w:lastRenderedPageBreak/>
        <w:t>Sample Input/Output:</w:t>
      </w:r>
    </w:p>
    <w:p w14:paraId="7C6C6171" w14:textId="77777777" w:rsidR="00D33747" w:rsidRDefault="00BE49DA">
      <w:pPr>
        <w:pStyle w:val="Quote"/>
      </w:pPr>
      <w:r>
        <w:t>Enter elements separated by space: 6 9 2 5 4 8 5 7 1 7 4 5 3 6 2 9 8 4 5</w:t>
      </w:r>
      <w:r>
        <w:br/>
        <w:t>Converted List: ['6',</w:t>
      </w:r>
      <w:r>
        <w:t xml:space="preserve"> '9', '2', '5', '4', '8', '5', '7', '1', '7', '4', '5', '3', '6', '2', '9', '8', '4', '5']</w:t>
      </w:r>
    </w:p>
    <w:p w14:paraId="64E31F83" w14:textId="77777777" w:rsidR="00D33747" w:rsidRDefault="00BE49DA">
      <w:pPr>
        <w:pStyle w:val="Heading2"/>
      </w:pPr>
      <w:r>
        <w:t>Q8 (Tuple) - Concatenate two tuples</w:t>
      </w:r>
    </w:p>
    <w:p w14:paraId="783CE158" w14:textId="77777777" w:rsidR="00D33747" w:rsidRDefault="00BE49DA">
      <w:r>
        <w:t>Code:</w:t>
      </w:r>
    </w:p>
    <w:p w14:paraId="529DD75E" w14:textId="77777777" w:rsidR="00D33747" w:rsidRDefault="00BE49DA">
      <w:pPr>
        <w:pStyle w:val="Quote"/>
      </w:pPr>
      <w:r>
        <w:t>data1 = tuple(input("Enter first tuple elements: ").split())</w:t>
      </w:r>
      <w:r>
        <w:br/>
        <w:t>data2 = tuple(input("Enter second tuple elements: ").split())</w:t>
      </w:r>
      <w:r>
        <w:br/>
      </w:r>
      <w:r>
        <w:t>print("Concatenated Tuple:", data1 + data2)</w:t>
      </w:r>
    </w:p>
    <w:p w14:paraId="0C5C084B" w14:textId="77777777" w:rsidR="00D33747" w:rsidRDefault="00BE49DA">
      <w:r>
        <w:t>Sample Input/Output:</w:t>
      </w:r>
    </w:p>
    <w:p w14:paraId="41B6E23D" w14:textId="77777777" w:rsidR="00D33747" w:rsidRDefault="00BE49DA">
      <w:pPr>
        <w:pStyle w:val="Quote"/>
      </w:pPr>
      <w:r>
        <w:t>Enter first tuple elements: 6 9 2 5 4 8 5 7 1 7 4 5 3 6 2 9 8 4 5</w:t>
      </w:r>
      <w:r>
        <w:br/>
        <w:t xml:space="preserve">Enter second tuple elements: red blue orange brown pink teal </w:t>
      </w:r>
      <w:r>
        <w:br/>
        <w:t>Concatenated Tuple: ('6', '9', '2', '5', '4', '8', '5', '7', '1</w:t>
      </w:r>
      <w:r>
        <w:t>', '7', '4', '5', '3', '6', '2', '9', '8', '4', '5', 'red', 'blue', 'orange', 'brown', 'pink', 'teal')</w:t>
      </w:r>
    </w:p>
    <w:p w14:paraId="20121275" w14:textId="77777777" w:rsidR="00D33747" w:rsidRDefault="00BE49DA">
      <w:pPr>
        <w:pStyle w:val="Heading2"/>
      </w:pPr>
      <w:r>
        <w:t>Q9 (Tuple) - Repeat a tuple</w:t>
      </w:r>
    </w:p>
    <w:p w14:paraId="705AD33D" w14:textId="77777777" w:rsidR="00D33747" w:rsidRDefault="00BE49DA">
      <w:r>
        <w:t>Code:</w:t>
      </w:r>
    </w:p>
    <w:p w14:paraId="6766C8F6" w14:textId="77777777" w:rsidR="00D33747" w:rsidRDefault="00BE49DA">
      <w:pPr>
        <w:pStyle w:val="Quote"/>
      </w:pPr>
      <w:r>
        <w:t>data = tuple(input("Enter elements separated by space: ").split())</w:t>
      </w:r>
      <w:r>
        <w:br/>
        <w:t>times = int(input("How many times to repeat? "))</w:t>
      </w:r>
      <w:r>
        <w:br/>
        <w:t>pri</w:t>
      </w:r>
      <w:r>
        <w:t>nt("Repeated Tuple:", data * times)</w:t>
      </w:r>
    </w:p>
    <w:p w14:paraId="6D3884AB" w14:textId="77777777" w:rsidR="00D33747" w:rsidRDefault="00BE49DA">
      <w:r>
        <w:t>Sample Input/Output:</w:t>
      </w:r>
    </w:p>
    <w:p w14:paraId="2C468544" w14:textId="77777777" w:rsidR="00D33747" w:rsidRDefault="00BE49DA">
      <w:pPr>
        <w:pStyle w:val="Quote"/>
      </w:pPr>
      <w:r>
        <w:t>Enter elements separated by space: 6 9 2 5 4 8 5 7 1 7 4 5 3 6 2 9 8 4 5</w:t>
      </w:r>
      <w:r>
        <w:br/>
        <w:t>How many times to repeat? 4</w:t>
      </w:r>
      <w:r>
        <w:br/>
        <w:t>Repeated Tuple: ('6', '9', '2', '5', '4', '8', '5', '7', '1', '7', '4', '5', '3', '6', '2', '9', '</w:t>
      </w:r>
      <w:r>
        <w:t>8', '4', '5', '6', '9', '2', '5', '4', '8', '5', '7', '1', '7', '4', '5', '3', '6', '2', '9', '8', '4', '5', '6', '9', '2', '5', '4', '8', '5', '7', '1', '7', '4', '5', '3', '6', '2', '9', '8', '4', '5', '6', '9', '2', '5', '4', '8', '5', '7', '1', '7', '4</w:t>
      </w:r>
      <w:r>
        <w:t>', '5', '3', '6', '2', '9', '8', '4', '5')</w:t>
      </w:r>
    </w:p>
    <w:p w14:paraId="28733FF8" w14:textId="77777777" w:rsidR="00D33747" w:rsidRDefault="00BE49DA">
      <w:pPr>
        <w:pStyle w:val="Heading2"/>
      </w:pPr>
      <w:r>
        <w:t>Q10 (Tuple) - Find maximum and minimum</w:t>
      </w:r>
    </w:p>
    <w:p w14:paraId="6869E4C2" w14:textId="77777777" w:rsidR="00D33747" w:rsidRDefault="00BE49DA">
      <w:r>
        <w:t>Code:</w:t>
      </w:r>
    </w:p>
    <w:p w14:paraId="4179D43F" w14:textId="77777777" w:rsidR="00D33747" w:rsidRDefault="00BE49DA">
      <w:pPr>
        <w:pStyle w:val="Quote"/>
      </w:pPr>
      <w:r>
        <w:t>data = tuple(map(int, input("Enter numbers separated by space: ").split()))</w:t>
      </w:r>
      <w:r>
        <w:br/>
        <w:t>print("Max:", max(data))</w:t>
      </w:r>
      <w:r>
        <w:br/>
        <w:t>print("Min:", min(data))</w:t>
      </w:r>
    </w:p>
    <w:p w14:paraId="79D052B2" w14:textId="77777777" w:rsidR="00D33747" w:rsidRDefault="00BE49DA">
      <w:r>
        <w:t>Sample Input/Output:</w:t>
      </w:r>
    </w:p>
    <w:p w14:paraId="48016063" w14:textId="77777777" w:rsidR="00D33747" w:rsidRDefault="00BE49DA">
      <w:pPr>
        <w:pStyle w:val="Quote"/>
      </w:pPr>
      <w:r>
        <w:lastRenderedPageBreak/>
        <w:t xml:space="preserve">Enter numbers </w:t>
      </w:r>
      <w:r>
        <w:t>separated by space: 6 9 2 5 4 8 5 7 1 7 4 5 3 6 2 9 8 4 5</w:t>
      </w:r>
      <w:r>
        <w:br/>
        <w:t>Max: 9</w:t>
      </w:r>
      <w:r>
        <w:br/>
        <w:t>Min: 1</w:t>
      </w:r>
    </w:p>
    <w:sectPr w:rsidR="00D33747" w:rsidSect="00BE49D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4248"/>
    <w:rsid w:val="00BE49DA"/>
    <w:rsid w:val="00CB0664"/>
    <w:rsid w:val="00D33747"/>
    <w:rsid w:val="00E3449F"/>
    <w:rsid w:val="00E845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F592F"/>
  <w14:defaultImageDpi w14:val="300"/>
  <w15:docId w15:val="{413A7246-9838-4389-B6E3-07B50512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DA"/>
  </w:style>
  <w:style w:type="paragraph" w:styleId="Heading1">
    <w:name w:val="heading 1"/>
    <w:basedOn w:val="Normal"/>
    <w:next w:val="Normal"/>
    <w:link w:val="Heading1Char"/>
    <w:uiPriority w:val="9"/>
    <w:qFormat/>
    <w:rsid w:val="00BE49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D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9D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BE49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49D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49D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49DA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49D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9D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49DA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E49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9DA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9DA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BE49DA"/>
    <w:rPr>
      <w:b/>
      <w:bCs/>
    </w:rPr>
  </w:style>
  <w:style w:type="character" w:styleId="Emphasis">
    <w:name w:val="Emphasis"/>
    <w:uiPriority w:val="20"/>
    <w:qFormat/>
    <w:rsid w:val="00BE49DA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E49D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E49D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E49D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E49D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E49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9D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3</cp:revision>
  <dcterms:created xsi:type="dcterms:W3CDTF">2025-10-01T14:42:00Z</dcterms:created>
  <dcterms:modified xsi:type="dcterms:W3CDTF">2025-10-02T06:08:00Z</dcterms:modified>
  <cp:category/>
</cp:coreProperties>
</file>