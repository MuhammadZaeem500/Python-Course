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D14B8" w14:textId="5F91E661" w:rsidR="00D56829" w:rsidRPr="00D56829" w:rsidRDefault="007C38D7" w:rsidP="007C38D7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Zaeem Sheikh</w:t>
      </w:r>
    </w:p>
    <w:p w14:paraId="20BC6185" w14:textId="75F60082" w:rsidR="007C38D7" w:rsidRPr="007C38D7" w:rsidRDefault="00D56829" w:rsidP="007C38D7">
      <w:pPr>
        <w:pStyle w:val="Title"/>
        <w:jc w:val="center"/>
        <w:rPr>
          <w:sz w:val="40"/>
          <w:szCs w:val="40"/>
        </w:rPr>
      </w:pPr>
      <w:r w:rsidRPr="00D56829">
        <w:rPr>
          <w:sz w:val="40"/>
          <w:szCs w:val="40"/>
        </w:rPr>
        <w:t>S202326604</w:t>
      </w:r>
      <w:r w:rsidR="007C38D7">
        <w:rPr>
          <w:sz w:val="40"/>
          <w:szCs w:val="40"/>
        </w:rPr>
        <w:t>3</w:t>
      </w:r>
    </w:p>
    <w:p w14:paraId="614E8E0F" w14:textId="3E8533A1" w:rsidR="00D622A3" w:rsidRPr="00D56829" w:rsidRDefault="00000000" w:rsidP="007C38D7">
      <w:pPr>
        <w:pStyle w:val="Title"/>
        <w:jc w:val="center"/>
        <w:rPr>
          <w:sz w:val="40"/>
          <w:szCs w:val="40"/>
        </w:rPr>
      </w:pPr>
      <w:r w:rsidRPr="00D56829">
        <w:rPr>
          <w:sz w:val="40"/>
          <w:szCs w:val="40"/>
        </w:rPr>
        <w:t>Python Practice Programs</w:t>
      </w:r>
      <w:r w:rsidR="00D56829" w:rsidRPr="00D56829">
        <w:rPr>
          <w:sz w:val="40"/>
          <w:szCs w:val="40"/>
        </w:rPr>
        <w:t xml:space="preserve"> (loop and functions)</w:t>
      </w:r>
    </w:p>
    <w:p w14:paraId="171A6B87" w14:textId="77777777" w:rsidR="00D56829" w:rsidRDefault="00D56829">
      <w:pPr>
        <w:pStyle w:val="Heading2"/>
        <w:rPr>
          <w:sz w:val="22"/>
          <w:szCs w:val="22"/>
        </w:rPr>
        <w:sectPr w:rsidR="00D56829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DACCEB0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1. Print numbers from one to N</w:t>
      </w:r>
    </w:p>
    <w:p w14:paraId="0981E55F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n = int(input("Enter a number: "))</w:t>
      </w:r>
      <w:r w:rsidRPr="007C38D7">
        <w:rPr>
          <w:rFonts w:ascii="Consolas" w:hAnsi="Consolas"/>
        </w:rPr>
        <w:br/>
        <w:t>for i in range(1, n+1):</w:t>
      </w:r>
      <w:r w:rsidRPr="007C38D7">
        <w:rPr>
          <w:rFonts w:ascii="Consolas" w:hAnsi="Consolas"/>
        </w:rPr>
        <w:br/>
        <w:t xml:space="preserve">    print(i)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5</w:t>
      </w:r>
      <w:r w:rsidRPr="007C38D7">
        <w:rPr>
          <w:rFonts w:ascii="Consolas" w:hAnsi="Consolas"/>
        </w:rPr>
        <w:br/>
        <w:t># 1</w:t>
      </w:r>
      <w:r w:rsidRPr="007C38D7">
        <w:rPr>
          <w:rFonts w:ascii="Consolas" w:hAnsi="Consolas"/>
        </w:rPr>
        <w:br/>
        <w:t># 2</w:t>
      </w:r>
      <w:r w:rsidRPr="007C38D7">
        <w:rPr>
          <w:rFonts w:ascii="Consolas" w:hAnsi="Consolas"/>
        </w:rPr>
        <w:br/>
        <w:t># 3</w:t>
      </w:r>
      <w:r w:rsidRPr="007C38D7">
        <w:rPr>
          <w:rFonts w:ascii="Consolas" w:hAnsi="Consolas"/>
        </w:rPr>
        <w:br/>
        <w:t># 4</w:t>
      </w:r>
      <w:r w:rsidRPr="007C38D7">
        <w:rPr>
          <w:rFonts w:ascii="Consolas" w:hAnsi="Consolas"/>
        </w:rPr>
        <w:br/>
        <w:t># 5</w:t>
      </w:r>
    </w:p>
    <w:p w14:paraId="5749202A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2. Print first N even numbers</w:t>
      </w:r>
    </w:p>
    <w:p w14:paraId="2B63BD02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n = int(input("Enter how many even numbers: "))</w:t>
      </w:r>
      <w:r w:rsidRPr="007C38D7">
        <w:rPr>
          <w:rFonts w:ascii="Consolas" w:hAnsi="Consolas"/>
        </w:rPr>
        <w:br/>
        <w:t>for i in range(2, 2*n+1, 2):</w:t>
      </w:r>
      <w:r w:rsidRPr="007C38D7">
        <w:rPr>
          <w:rFonts w:ascii="Consolas" w:hAnsi="Consolas"/>
        </w:rPr>
        <w:br/>
        <w:t xml:space="preserve">    print(i)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how many even numbers: 3</w:t>
      </w:r>
      <w:r w:rsidRPr="007C38D7">
        <w:rPr>
          <w:rFonts w:ascii="Consolas" w:hAnsi="Consolas"/>
        </w:rPr>
        <w:br/>
        <w:t># 2</w:t>
      </w:r>
      <w:r w:rsidRPr="007C38D7">
        <w:rPr>
          <w:rFonts w:ascii="Consolas" w:hAnsi="Consolas"/>
        </w:rPr>
        <w:br/>
        <w:t># 4</w:t>
      </w:r>
      <w:r w:rsidRPr="007C38D7">
        <w:rPr>
          <w:rFonts w:ascii="Consolas" w:hAnsi="Consolas"/>
        </w:rPr>
        <w:br/>
        <w:t># 6</w:t>
      </w:r>
    </w:p>
    <w:p w14:paraId="2C56AFB9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3. Print first N odd numbers</w:t>
      </w:r>
    </w:p>
    <w:p w14:paraId="14A01650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n = int(input("Enter how many odd numbers: "))</w:t>
      </w:r>
      <w:r w:rsidRPr="007C38D7">
        <w:rPr>
          <w:rFonts w:ascii="Consolas" w:hAnsi="Consolas"/>
        </w:rPr>
        <w:br/>
        <w:t>for i in range(1, 2*n, 2):</w:t>
      </w:r>
      <w:r w:rsidRPr="007C38D7">
        <w:rPr>
          <w:rFonts w:ascii="Consolas" w:hAnsi="Consolas"/>
        </w:rPr>
        <w:br/>
        <w:t xml:space="preserve">    print(i)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how many odd numbers: 4</w:t>
      </w:r>
      <w:r w:rsidRPr="007C38D7">
        <w:rPr>
          <w:rFonts w:ascii="Consolas" w:hAnsi="Consolas"/>
        </w:rPr>
        <w:br/>
        <w:t># 1</w:t>
      </w:r>
      <w:r w:rsidRPr="007C38D7">
        <w:rPr>
          <w:rFonts w:ascii="Consolas" w:hAnsi="Consolas"/>
        </w:rPr>
        <w:br/>
        <w:t># 3</w:t>
      </w:r>
      <w:r w:rsidRPr="007C38D7">
        <w:rPr>
          <w:rFonts w:ascii="Consolas" w:hAnsi="Consolas"/>
        </w:rPr>
        <w:br/>
        <w:t># 5</w:t>
      </w:r>
      <w:r w:rsidRPr="007C38D7">
        <w:rPr>
          <w:rFonts w:ascii="Consolas" w:hAnsi="Consolas"/>
        </w:rPr>
        <w:br/>
        <w:t># 7</w:t>
      </w:r>
    </w:p>
    <w:p w14:paraId="5C84C730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lastRenderedPageBreak/>
        <w:t>4. Sum of numbers from 1 to N</w:t>
      </w:r>
    </w:p>
    <w:p w14:paraId="6CDA6B41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n = int(input("Enter a number: "))</w:t>
      </w:r>
      <w:r w:rsidRPr="007C38D7">
        <w:rPr>
          <w:rFonts w:ascii="Consolas" w:hAnsi="Consolas"/>
        </w:rPr>
        <w:br/>
        <w:t>total = 0</w:t>
      </w:r>
      <w:r w:rsidRPr="007C38D7">
        <w:rPr>
          <w:rFonts w:ascii="Consolas" w:hAnsi="Consolas"/>
        </w:rPr>
        <w:br/>
        <w:t>for i in range(1, n+1):</w:t>
      </w:r>
      <w:r w:rsidRPr="007C38D7">
        <w:rPr>
          <w:rFonts w:ascii="Consolas" w:hAnsi="Consolas"/>
        </w:rPr>
        <w:br/>
        <w:t xml:space="preserve">    total += i</w:t>
      </w:r>
      <w:r w:rsidRPr="007C38D7">
        <w:rPr>
          <w:rFonts w:ascii="Consolas" w:hAnsi="Consolas"/>
        </w:rPr>
        <w:br/>
        <w:t>print("Sum:", total)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4</w:t>
      </w:r>
      <w:r w:rsidRPr="007C38D7">
        <w:rPr>
          <w:rFonts w:ascii="Consolas" w:hAnsi="Consolas"/>
        </w:rPr>
        <w:br/>
        <w:t># Sum: 10</w:t>
      </w:r>
    </w:p>
    <w:p w14:paraId="12518F42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5. Multiplication table of a number</w:t>
      </w:r>
    </w:p>
    <w:p w14:paraId="5DF18727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n = int(input("Enter a number: "))</w:t>
      </w:r>
      <w:r w:rsidRPr="007C38D7">
        <w:rPr>
          <w:rFonts w:ascii="Consolas" w:hAnsi="Consolas"/>
        </w:rPr>
        <w:br/>
        <w:t>for i in range(1, 11):</w:t>
      </w:r>
      <w:r w:rsidRPr="007C38D7">
        <w:rPr>
          <w:rFonts w:ascii="Consolas" w:hAnsi="Consolas"/>
        </w:rPr>
        <w:br/>
        <w:t xml:space="preserve">    print(n, "x", i, "=", n * i)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3</w:t>
      </w:r>
      <w:r w:rsidRPr="007C38D7">
        <w:rPr>
          <w:rFonts w:ascii="Consolas" w:hAnsi="Consolas"/>
        </w:rPr>
        <w:br/>
        <w:t># 3 x 1 = 3</w:t>
      </w:r>
      <w:r w:rsidRPr="007C38D7">
        <w:rPr>
          <w:rFonts w:ascii="Consolas" w:hAnsi="Consolas"/>
        </w:rPr>
        <w:br/>
        <w:t># 3 x 2 = 6</w:t>
      </w:r>
      <w:r w:rsidRPr="007C38D7">
        <w:rPr>
          <w:rFonts w:ascii="Consolas" w:hAnsi="Consolas"/>
        </w:rPr>
        <w:br/>
        <w:t># 3 x 3 = 9</w:t>
      </w:r>
      <w:r w:rsidRPr="007C38D7">
        <w:rPr>
          <w:rFonts w:ascii="Consolas" w:hAnsi="Consolas"/>
        </w:rPr>
        <w:br/>
        <w:t># ...</w:t>
      </w:r>
      <w:r w:rsidRPr="007C38D7">
        <w:rPr>
          <w:rFonts w:ascii="Consolas" w:hAnsi="Consolas"/>
        </w:rPr>
        <w:br/>
        <w:t># 3 x 10 = 30</w:t>
      </w:r>
    </w:p>
    <w:p w14:paraId="15DADB81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6. Square of numbers from one to N</w:t>
      </w:r>
    </w:p>
    <w:p w14:paraId="0823B2C4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n = int(input("Enter a number: "))</w:t>
      </w:r>
      <w:r w:rsidRPr="007C38D7">
        <w:rPr>
          <w:rFonts w:ascii="Consolas" w:hAnsi="Consolas"/>
        </w:rPr>
        <w:br/>
        <w:t>for i in range(1, n+1):</w:t>
      </w:r>
      <w:r w:rsidRPr="007C38D7">
        <w:rPr>
          <w:rFonts w:ascii="Consolas" w:hAnsi="Consolas"/>
        </w:rPr>
        <w:br/>
        <w:t xml:space="preserve">    print(i, "squared is", i**2)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3</w:t>
      </w:r>
      <w:r w:rsidRPr="007C38D7">
        <w:rPr>
          <w:rFonts w:ascii="Consolas" w:hAnsi="Consolas"/>
        </w:rPr>
        <w:br/>
        <w:t># 1 squared is 1</w:t>
      </w:r>
      <w:r w:rsidRPr="007C38D7">
        <w:rPr>
          <w:rFonts w:ascii="Consolas" w:hAnsi="Consolas"/>
        </w:rPr>
        <w:br/>
        <w:t># 2 squared is 4</w:t>
      </w:r>
      <w:r w:rsidRPr="007C38D7">
        <w:rPr>
          <w:rFonts w:ascii="Consolas" w:hAnsi="Consolas"/>
        </w:rPr>
        <w:br/>
        <w:t># 3 squared is 9</w:t>
      </w:r>
    </w:p>
    <w:p w14:paraId="5C8DC6F1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7. Factorial of a number</w:t>
      </w:r>
    </w:p>
    <w:p w14:paraId="4615FF2A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n = int(input("Enter a number: "))</w:t>
      </w:r>
      <w:r w:rsidRPr="007C38D7">
        <w:rPr>
          <w:rFonts w:ascii="Consolas" w:hAnsi="Consolas"/>
        </w:rPr>
        <w:br/>
        <w:t>fact = 1</w:t>
      </w:r>
      <w:r w:rsidRPr="007C38D7">
        <w:rPr>
          <w:rFonts w:ascii="Consolas" w:hAnsi="Consolas"/>
        </w:rPr>
        <w:br/>
        <w:t>for i in range(1, n+1):</w:t>
      </w:r>
      <w:r w:rsidRPr="007C38D7">
        <w:rPr>
          <w:rFonts w:ascii="Consolas" w:hAnsi="Consolas"/>
        </w:rPr>
        <w:br/>
        <w:t xml:space="preserve">    fact *= i</w:t>
      </w:r>
      <w:r w:rsidRPr="007C38D7">
        <w:rPr>
          <w:rFonts w:ascii="Consolas" w:hAnsi="Consolas"/>
        </w:rPr>
        <w:br/>
        <w:t>print("Factorial:", fact)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lastRenderedPageBreak/>
        <w:t># Enter a number: 5</w:t>
      </w:r>
      <w:r w:rsidRPr="007C38D7">
        <w:rPr>
          <w:rFonts w:ascii="Consolas" w:hAnsi="Consolas"/>
        </w:rPr>
        <w:br/>
        <w:t># Factorial: 120</w:t>
      </w:r>
    </w:p>
    <w:p w14:paraId="54EAD283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8. Reverse count from N down to 1</w:t>
      </w:r>
    </w:p>
    <w:p w14:paraId="4F9AC6C7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n = int(input("Enter a number: "))</w:t>
      </w:r>
      <w:r w:rsidRPr="007C38D7">
        <w:rPr>
          <w:rFonts w:ascii="Consolas" w:hAnsi="Consolas"/>
        </w:rPr>
        <w:br/>
        <w:t>for i in range(n, 0, -1):</w:t>
      </w:r>
      <w:r w:rsidRPr="007C38D7">
        <w:rPr>
          <w:rFonts w:ascii="Consolas" w:hAnsi="Consolas"/>
        </w:rPr>
        <w:br/>
        <w:t xml:space="preserve">    print(i)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5</w:t>
      </w:r>
      <w:r w:rsidRPr="007C38D7">
        <w:rPr>
          <w:rFonts w:ascii="Consolas" w:hAnsi="Consolas"/>
        </w:rPr>
        <w:br/>
        <w:t># 5</w:t>
      </w:r>
      <w:r w:rsidRPr="007C38D7">
        <w:rPr>
          <w:rFonts w:ascii="Consolas" w:hAnsi="Consolas"/>
        </w:rPr>
        <w:br/>
        <w:t># 4</w:t>
      </w:r>
      <w:r w:rsidRPr="007C38D7">
        <w:rPr>
          <w:rFonts w:ascii="Consolas" w:hAnsi="Consolas"/>
        </w:rPr>
        <w:br/>
        <w:t># 3</w:t>
      </w:r>
      <w:r w:rsidRPr="007C38D7">
        <w:rPr>
          <w:rFonts w:ascii="Consolas" w:hAnsi="Consolas"/>
        </w:rPr>
        <w:br/>
        <w:t># 2</w:t>
      </w:r>
      <w:r w:rsidRPr="007C38D7">
        <w:rPr>
          <w:rFonts w:ascii="Consolas" w:hAnsi="Consolas"/>
        </w:rPr>
        <w:br/>
        <w:t># 1</w:t>
      </w:r>
    </w:p>
    <w:p w14:paraId="7FC89C4D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9. Print sum of even numbers up to N</w:t>
      </w:r>
    </w:p>
    <w:p w14:paraId="4E213846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n = int(input("Enter a number: "))</w:t>
      </w:r>
      <w:r w:rsidRPr="007C38D7">
        <w:rPr>
          <w:rFonts w:ascii="Consolas" w:hAnsi="Consolas"/>
        </w:rPr>
        <w:br/>
        <w:t>total = 0</w:t>
      </w:r>
      <w:r w:rsidRPr="007C38D7">
        <w:rPr>
          <w:rFonts w:ascii="Consolas" w:hAnsi="Consolas"/>
        </w:rPr>
        <w:br/>
        <w:t>for i in range(2, n+1, 2):</w:t>
      </w:r>
      <w:r w:rsidRPr="007C38D7">
        <w:rPr>
          <w:rFonts w:ascii="Consolas" w:hAnsi="Consolas"/>
        </w:rPr>
        <w:br/>
        <w:t xml:space="preserve">    total += i</w:t>
      </w:r>
      <w:r w:rsidRPr="007C38D7">
        <w:rPr>
          <w:rFonts w:ascii="Consolas" w:hAnsi="Consolas"/>
        </w:rPr>
        <w:br/>
        <w:t>print("Sum of even numbers:", total)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9</w:t>
      </w:r>
      <w:r w:rsidRPr="007C38D7">
        <w:rPr>
          <w:rFonts w:ascii="Consolas" w:hAnsi="Consolas"/>
        </w:rPr>
        <w:br/>
        <w:t># Sum of even numbers: 20</w:t>
      </w:r>
    </w:p>
    <w:p w14:paraId="6B78AA79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10.</w:t>
      </w:r>
      <w:r w:rsidRPr="007C38D7">
        <w:rPr>
          <w:rFonts w:ascii="Consolas" w:hAnsi="Consolas"/>
        </w:rPr>
        <w:t xml:space="preserve"> </w:t>
      </w:r>
      <w:r w:rsidRPr="007C38D7">
        <w:rPr>
          <w:rFonts w:ascii="Consolas" w:hAnsi="Consolas"/>
          <w:sz w:val="22"/>
          <w:szCs w:val="22"/>
        </w:rPr>
        <w:t>Print sum of odd numbers up to N</w:t>
      </w:r>
    </w:p>
    <w:p w14:paraId="0F30C405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n = int(input("Enter a number: "))</w:t>
      </w:r>
      <w:r w:rsidRPr="007C38D7">
        <w:rPr>
          <w:rFonts w:ascii="Consolas" w:hAnsi="Consolas"/>
        </w:rPr>
        <w:br/>
        <w:t>total = 0</w:t>
      </w:r>
      <w:r w:rsidRPr="007C38D7">
        <w:rPr>
          <w:rFonts w:ascii="Consolas" w:hAnsi="Consolas"/>
        </w:rPr>
        <w:br/>
        <w:t>for i in range(1, n+1, 2):</w:t>
      </w:r>
      <w:r w:rsidRPr="007C38D7">
        <w:rPr>
          <w:rFonts w:ascii="Consolas" w:hAnsi="Consolas"/>
        </w:rPr>
        <w:br/>
        <w:t xml:space="preserve">    total += i</w:t>
      </w:r>
      <w:r w:rsidRPr="007C38D7">
        <w:rPr>
          <w:rFonts w:ascii="Consolas" w:hAnsi="Consolas"/>
        </w:rPr>
        <w:br/>
        <w:t>print("Sum of odd numbers:", total)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3</w:t>
      </w:r>
      <w:r w:rsidRPr="007C38D7">
        <w:rPr>
          <w:rFonts w:ascii="Consolas" w:hAnsi="Consolas"/>
        </w:rPr>
        <w:br/>
        <w:t># Sum of odd numbers: 4</w:t>
      </w:r>
    </w:p>
    <w:p w14:paraId="5CDCA232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11. Find square of a number using a function</w:t>
      </w:r>
    </w:p>
    <w:p w14:paraId="174742B7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def square(num):</w:t>
      </w:r>
      <w:r w:rsidRPr="007C38D7">
        <w:rPr>
          <w:rFonts w:ascii="Consolas" w:hAnsi="Consolas"/>
        </w:rPr>
        <w:br/>
        <w:t xml:space="preserve">    return num ** 2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n = int(input("Enter a number: "))</w:t>
      </w:r>
      <w:r w:rsidRPr="007C38D7">
        <w:rPr>
          <w:rFonts w:ascii="Consolas" w:hAnsi="Consolas"/>
        </w:rPr>
        <w:br/>
        <w:t>print("Square:", square(n))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lastRenderedPageBreak/>
        <w:t># Example Input/Output</w:t>
      </w:r>
      <w:r w:rsidRPr="007C38D7">
        <w:rPr>
          <w:rFonts w:ascii="Consolas" w:hAnsi="Consolas"/>
        </w:rPr>
        <w:br/>
        <w:t># Enter a number: 4</w:t>
      </w:r>
      <w:r w:rsidRPr="007C38D7">
        <w:rPr>
          <w:rFonts w:ascii="Consolas" w:hAnsi="Consolas"/>
        </w:rPr>
        <w:br/>
        <w:t># Square: 16</w:t>
      </w:r>
    </w:p>
    <w:p w14:paraId="23D72533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12. Find cube of a number using a function</w:t>
      </w:r>
    </w:p>
    <w:p w14:paraId="0FBACA48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def cube(num):</w:t>
      </w:r>
      <w:r w:rsidRPr="007C38D7">
        <w:rPr>
          <w:rFonts w:ascii="Consolas" w:hAnsi="Consolas"/>
        </w:rPr>
        <w:br/>
        <w:t xml:space="preserve">    return num ** 3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n = int(input("Enter a number: "))</w:t>
      </w:r>
      <w:r w:rsidRPr="007C38D7">
        <w:rPr>
          <w:rFonts w:ascii="Consolas" w:hAnsi="Consolas"/>
        </w:rPr>
        <w:br/>
        <w:t>print("Cube:", cube(n))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999</w:t>
      </w:r>
      <w:r w:rsidRPr="007C38D7">
        <w:rPr>
          <w:rFonts w:ascii="Consolas" w:hAnsi="Consolas"/>
        </w:rPr>
        <w:br/>
        <w:t># Cube: 997002999</w:t>
      </w:r>
    </w:p>
    <w:p w14:paraId="0BEEDAD7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13. Check if number is even or odd using a function</w:t>
      </w:r>
    </w:p>
    <w:p w14:paraId="654E23CC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def check_even_odd(num):</w:t>
      </w:r>
      <w:r w:rsidRPr="007C38D7">
        <w:rPr>
          <w:rFonts w:ascii="Consolas" w:hAnsi="Consolas"/>
        </w:rPr>
        <w:br/>
        <w:t xml:space="preserve">    if num % 2 == 0:</w:t>
      </w:r>
      <w:r w:rsidRPr="007C38D7">
        <w:rPr>
          <w:rFonts w:ascii="Consolas" w:hAnsi="Consolas"/>
        </w:rPr>
        <w:br/>
        <w:t xml:space="preserve">        return "Even"</w:t>
      </w:r>
      <w:r w:rsidRPr="007C38D7">
        <w:rPr>
          <w:rFonts w:ascii="Consolas" w:hAnsi="Consolas"/>
        </w:rPr>
        <w:br/>
        <w:t xml:space="preserve">    else:</w:t>
      </w:r>
      <w:r w:rsidRPr="007C38D7">
        <w:rPr>
          <w:rFonts w:ascii="Consolas" w:hAnsi="Consolas"/>
        </w:rPr>
        <w:br/>
        <w:t xml:space="preserve">        return "Odd"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n = int(input("Enter a number: "))</w:t>
      </w:r>
      <w:r w:rsidRPr="007C38D7">
        <w:rPr>
          <w:rFonts w:ascii="Consolas" w:hAnsi="Consolas"/>
        </w:rPr>
        <w:br/>
        <w:t>print("Result:", check_even_odd(n))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23</w:t>
      </w:r>
      <w:r w:rsidRPr="007C38D7">
        <w:rPr>
          <w:rFonts w:ascii="Consolas" w:hAnsi="Consolas"/>
        </w:rPr>
        <w:br/>
        <w:t># Result: Odd</w:t>
      </w:r>
    </w:p>
    <w:p w14:paraId="01C04412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14. Find maximum of two numbers using a function</w:t>
      </w:r>
    </w:p>
    <w:p w14:paraId="48001CC9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def maximum(a, b):</w:t>
      </w:r>
      <w:r w:rsidRPr="007C38D7">
        <w:rPr>
          <w:rFonts w:ascii="Consolas" w:hAnsi="Consolas"/>
        </w:rPr>
        <w:br/>
        <w:t xml:space="preserve">    return a if a &gt; b else b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x = int(input("Enter first number: "))</w:t>
      </w:r>
      <w:r w:rsidRPr="007C38D7">
        <w:rPr>
          <w:rFonts w:ascii="Consolas" w:hAnsi="Consolas"/>
        </w:rPr>
        <w:br/>
        <w:t>y = int(input("Enter second number: "))</w:t>
      </w:r>
      <w:r w:rsidRPr="007C38D7">
        <w:rPr>
          <w:rFonts w:ascii="Consolas" w:hAnsi="Consolas"/>
        </w:rPr>
        <w:br/>
        <w:t>print("Maximum:", maximum(x, y))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first number: 23</w:t>
      </w:r>
      <w:r w:rsidRPr="007C38D7">
        <w:rPr>
          <w:rFonts w:ascii="Consolas" w:hAnsi="Consolas"/>
        </w:rPr>
        <w:br/>
        <w:t># Enter second number: 21</w:t>
      </w:r>
      <w:r w:rsidRPr="007C38D7">
        <w:rPr>
          <w:rFonts w:ascii="Consolas" w:hAnsi="Consolas"/>
        </w:rPr>
        <w:br/>
        <w:t># Maximum: 23</w:t>
      </w:r>
    </w:p>
    <w:p w14:paraId="475D3858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15. Find factorial of a number using a function</w:t>
      </w:r>
    </w:p>
    <w:p w14:paraId="5E4752F8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def factorial(num):</w:t>
      </w:r>
      <w:r w:rsidRPr="007C38D7">
        <w:rPr>
          <w:rFonts w:ascii="Consolas" w:hAnsi="Consolas"/>
        </w:rPr>
        <w:br/>
        <w:t xml:space="preserve">    fact = 1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lastRenderedPageBreak/>
        <w:t xml:space="preserve">    for i in range(1, num+1):</w:t>
      </w:r>
      <w:r w:rsidRPr="007C38D7">
        <w:rPr>
          <w:rFonts w:ascii="Consolas" w:hAnsi="Consolas"/>
        </w:rPr>
        <w:br/>
        <w:t xml:space="preserve">        fact *= i</w:t>
      </w:r>
      <w:r w:rsidRPr="007C38D7">
        <w:rPr>
          <w:rFonts w:ascii="Consolas" w:hAnsi="Consolas"/>
        </w:rPr>
        <w:br/>
        <w:t xml:space="preserve">    return fact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n = int(input("Enter a number: "))</w:t>
      </w:r>
      <w:r w:rsidRPr="007C38D7">
        <w:rPr>
          <w:rFonts w:ascii="Consolas" w:hAnsi="Consolas"/>
        </w:rPr>
        <w:br/>
        <w:t>print("Factorial:", factorial(n))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25</w:t>
      </w:r>
      <w:r w:rsidRPr="007C38D7">
        <w:rPr>
          <w:rFonts w:ascii="Consolas" w:hAnsi="Consolas"/>
        </w:rPr>
        <w:br/>
        <w:t># Factorial: 15511210043330985984000000</w:t>
      </w:r>
    </w:p>
    <w:p w14:paraId="7146ED7A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16. Find square of a number using a lambda function</w:t>
      </w:r>
    </w:p>
    <w:p w14:paraId="4911450D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square = lambda num: num ** 2</w:t>
      </w:r>
      <w:r w:rsidRPr="007C38D7">
        <w:rPr>
          <w:rFonts w:ascii="Consolas" w:hAnsi="Consolas"/>
        </w:rPr>
        <w:br/>
        <w:t>n = int(input("Enter a number: "))</w:t>
      </w:r>
      <w:r w:rsidRPr="007C38D7">
        <w:rPr>
          <w:rFonts w:ascii="Consolas" w:hAnsi="Consolas"/>
        </w:rPr>
        <w:br/>
        <w:t>print("Square:", square(n))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21</w:t>
      </w:r>
      <w:r w:rsidRPr="007C38D7">
        <w:rPr>
          <w:rFonts w:ascii="Consolas" w:hAnsi="Consolas"/>
        </w:rPr>
        <w:br/>
        <w:t># Square: 441</w:t>
      </w:r>
    </w:p>
    <w:p w14:paraId="3692D492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17. Find cube of a number using a lambda function</w:t>
      </w:r>
    </w:p>
    <w:p w14:paraId="39F1BE81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cube = lambda num: num ** 3</w:t>
      </w:r>
      <w:r w:rsidRPr="007C38D7">
        <w:rPr>
          <w:rFonts w:ascii="Consolas" w:hAnsi="Consolas"/>
        </w:rPr>
        <w:br/>
        <w:t>n = int(input("Enter a number: "))</w:t>
      </w:r>
      <w:r w:rsidRPr="007C38D7">
        <w:rPr>
          <w:rFonts w:ascii="Consolas" w:hAnsi="Consolas"/>
        </w:rPr>
        <w:br/>
        <w:t>print("Cube:", cube(n))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4</w:t>
      </w:r>
      <w:r w:rsidRPr="007C38D7">
        <w:rPr>
          <w:rFonts w:ascii="Consolas" w:hAnsi="Consolas"/>
        </w:rPr>
        <w:br/>
        <w:t># Cube: 64</w:t>
      </w:r>
    </w:p>
    <w:p w14:paraId="0A26300F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18. Check if number is even or odd using a lambda function</w:t>
      </w:r>
    </w:p>
    <w:p w14:paraId="760E7714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check_even_odd = lambda num: "Even" if num % 2 == 0 else "Odd"</w:t>
      </w:r>
      <w:r w:rsidRPr="007C38D7">
        <w:rPr>
          <w:rFonts w:ascii="Consolas" w:hAnsi="Consolas"/>
        </w:rPr>
        <w:br/>
        <w:t>n = int(input("Enter a number: "))</w:t>
      </w:r>
      <w:r w:rsidRPr="007C38D7">
        <w:rPr>
          <w:rFonts w:ascii="Consolas" w:hAnsi="Consolas"/>
        </w:rPr>
        <w:br/>
        <w:t>print("Result:", check_even_odd(n))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23</w:t>
      </w:r>
      <w:r w:rsidRPr="007C38D7">
        <w:rPr>
          <w:rFonts w:ascii="Consolas" w:hAnsi="Consolas"/>
        </w:rPr>
        <w:br/>
        <w:t># Result: Odd</w:t>
      </w:r>
    </w:p>
    <w:p w14:paraId="23FB2CFC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19. Find maximum of two numbers using a lambda function</w:t>
      </w:r>
    </w:p>
    <w:p w14:paraId="75F9769E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maximum = lambda a, b: a if a &gt; b else b</w:t>
      </w:r>
      <w:r w:rsidRPr="007C38D7">
        <w:rPr>
          <w:rFonts w:ascii="Consolas" w:hAnsi="Consolas"/>
        </w:rPr>
        <w:br/>
        <w:t>x = int(input("Enter first number: "))</w:t>
      </w:r>
      <w:r w:rsidRPr="007C38D7">
        <w:rPr>
          <w:rFonts w:ascii="Consolas" w:hAnsi="Consolas"/>
        </w:rPr>
        <w:br/>
        <w:t>y = int(input("Enter second number: "))</w:t>
      </w:r>
      <w:r w:rsidRPr="007C38D7">
        <w:rPr>
          <w:rFonts w:ascii="Consolas" w:hAnsi="Consolas"/>
        </w:rPr>
        <w:br/>
        <w:t>print("Maximum:", maximum(x, y))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lastRenderedPageBreak/>
        <w:t># Enter first number: 21</w:t>
      </w:r>
      <w:r w:rsidRPr="007C38D7">
        <w:rPr>
          <w:rFonts w:ascii="Consolas" w:hAnsi="Consolas"/>
        </w:rPr>
        <w:br/>
        <w:t># Enter second number: 222</w:t>
      </w:r>
      <w:r w:rsidRPr="007C38D7">
        <w:rPr>
          <w:rFonts w:ascii="Consolas" w:hAnsi="Consolas"/>
        </w:rPr>
        <w:br/>
        <w:t># Maximum: 222</w:t>
      </w:r>
    </w:p>
    <w:p w14:paraId="7E4878A4" w14:textId="77777777" w:rsidR="00D622A3" w:rsidRPr="007C38D7" w:rsidRDefault="00000000">
      <w:pPr>
        <w:pStyle w:val="Heading2"/>
        <w:rPr>
          <w:rFonts w:ascii="Consolas" w:hAnsi="Consolas"/>
          <w:sz w:val="22"/>
          <w:szCs w:val="22"/>
        </w:rPr>
      </w:pPr>
      <w:r w:rsidRPr="007C38D7">
        <w:rPr>
          <w:rFonts w:ascii="Consolas" w:hAnsi="Consolas"/>
          <w:sz w:val="22"/>
          <w:szCs w:val="22"/>
        </w:rPr>
        <w:t>20. Find factorial of a number using a lambda function and reduce()</w:t>
      </w:r>
    </w:p>
    <w:p w14:paraId="3D49257D" w14:textId="77777777" w:rsidR="00D622A3" w:rsidRPr="007C38D7" w:rsidRDefault="00000000">
      <w:pPr>
        <w:rPr>
          <w:rFonts w:ascii="Consolas" w:hAnsi="Consolas"/>
        </w:rPr>
      </w:pPr>
      <w:r w:rsidRPr="007C38D7">
        <w:rPr>
          <w:rFonts w:ascii="Consolas" w:hAnsi="Consolas"/>
        </w:rPr>
        <w:t>from functools import reduce</w:t>
      </w:r>
      <w:r w:rsidRPr="007C38D7">
        <w:rPr>
          <w:rFonts w:ascii="Consolas" w:hAnsi="Consolas"/>
        </w:rPr>
        <w:br/>
        <w:t>factorial = lambda n: reduce(lambda x, y: x * y, range(1, n+1), 1)</w:t>
      </w:r>
      <w:r w:rsidRPr="007C38D7">
        <w:rPr>
          <w:rFonts w:ascii="Consolas" w:hAnsi="Consolas"/>
        </w:rPr>
        <w:br/>
        <w:t>n = int(input("Enter a number: "))</w:t>
      </w:r>
      <w:r w:rsidRPr="007C38D7">
        <w:rPr>
          <w:rFonts w:ascii="Consolas" w:hAnsi="Consolas"/>
        </w:rPr>
        <w:br/>
        <w:t>print("Factorial:", factorial(n))</w:t>
      </w:r>
      <w:r w:rsidRPr="007C38D7">
        <w:rPr>
          <w:rFonts w:ascii="Consolas" w:hAnsi="Consolas"/>
        </w:rPr>
        <w:br/>
      </w:r>
      <w:r w:rsidRPr="007C38D7">
        <w:rPr>
          <w:rFonts w:ascii="Consolas" w:hAnsi="Consolas"/>
        </w:rPr>
        <w:br/>
        <w:t># Example Input/Output</w:t>
      </w:r>
      <w:r w:rsidRPr="007C38D7">
        <w:rPr>
          <w:rFonts w:ascii="Consolas" w:hAnsi="Consolas"/>
        </w:rPr>
        <w:br/>
        <w:t># Enter a number: 5</w:t>
      </w:r>
      <w:r w:rsidRPr="007C38D7">
        <w:rPr>
          <w:rFonts w:ascii="Consolas" w:hAnsi="Consolas"/>
        </w:rPr>
        <w:br/>
        <w:t># Factorial: 120</w:t>
      </w:r>
    </w:p>
    <w:sectPr w:rsidR="00D622A3" w:rsidRPr="007C38D7" w:rsidSect="007C38D7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513969">
    <w:abstractNumId w:val="8"/>
  </w:num>
  <w:num w:numId="2" w16cid:durableId="1338508114">
    <w:abstractNumId w:val="6"/>
  </w:num>
  <w:num w:numId="3" w16cid:durableId="1867057105">
    <w:abstractNumId w:val="5"/>
  </w:num>
  <w:num w:numId="4" w16cid:durableId="1396273527">
    <w:abstractNumId w:val="4"/>
  </w:num>
  <w:num w:numId="5" w16cid:durableId="1430080646">
    <w:abstractNumId w:val="7"/>
  </w:num>
  <w:num w:numId="6" w16cid:durableId="1986473804">
    <w:abstractNumId w:val="3"/>
  </w:num>
  <w:num w:numId="7" w16cid:durableId="914317634">
    <w:abstractNumId w:val="2"/>
  </w:num>
  <w:num w:numId="8" w16cid:durableId="1861972940">
    <w:abstractNumId w:val="1"/>
  </w:num>
  <w:num w:numId="9" w16cid:durableId="15789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C38D7"/>
    <w:rsid w:val="00960AFA"/>
    <w:rsid w:val="00AA1D8D"/>
    <w:rsid w:val="00AE5DC2"/>
    <w:rsid w:val="00B47730"/>
    <w:rsid w:val="00BC2934"/>
    <w:rsid w:val="00C06AEB"/>
    <w:rsid w:val="00CB0664"/>
    <w:rsid w:val="00D56829"/>
    <w:rsid w:val="00D622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42A31"/>
  <w14:defaultImageDpi w14:val="300"/>
  <w15:docId w15:val="{530011DE-0E0D-49D6-BE40-781E07BF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Ali Ahmar</cp:lastModifiedBy>
  <cp:revision>2</cp:revision>
  <dcterms:created xsi:type="dcterms:W3CDTF">2025-09-18T17:29:00Z</dcterms:created>
  <dcterms:modified xsi:type="dcterms:W3CDTF">2025-09-18T17:29:00Z</dcterms:modified>
  <cp:category/>
</cp:coreProperties>
</file>