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C7E3" w14:textId="57C05D15" w:rsidR="004B276C" w:rsidRPr="007A399B" w:rsidRDefault="004B276C" w:rsidP="005E78DB">
      <w:pPr>
        <w:jc w:val="center"/>
        <w:rPr>
          <w:b/>
          <w:bCs/>
          <w:sz w:val="28"/>
          <w:szCs w:val="28"/>
        </w:rPr>
      </w:pPr>
      <w:r w:rsidRPr="007A399B">
        <w:rPr>
          <w:b/>
          <w:bCs/>
          <w:sz w:val="28"/>
          <w:szCs w:val="28"/>
        </w:rPr>
        <w:t xml:space="preserve">Name: Muhammad </w:t>
      </w:r>
      <w:r w:rsidR="007A399B" w:rsidRPr="007A399B">
        <w:rPr>
          <w:b/>
          <w:bCs/>
          <w:sz w:val="28"/>
          <w:szCs w:val="28"/>
        </w:rPr>
        <w:t>Zaeem</w:t>
      </w:r>
    </w:p>
    <w:p w14:paraId="5723E3CE" w14:textId="21FB2168" w:rsidR="004B276C" w:rsidRPr="007A399B" w:rsidRDefault="004B276C" w:rsidP="005E78DB">
      <w:pPr>
        <w:jc w:val="center"/>
        <w:rPr>
          <w:b/>
          <w:bCs/>
          <w:sz w:val="28"/>
          <w:szCs w:val="28"/>
        </w:rPr>
      </w:pPr>
      <w:r w:rsidRPr="007A399B">
        <w:rPr>
          <w:b/>
          <w:bCs/>
          <w:sz w:val="28"/>
          <w:szCs w:val="28"/>
        </w:rPr>
        <w:t>ID: S202326604</w:t>
      </w:r>
      <w:r w:rsidR="007A399B" w:rsidRPr="007A399B">
        <w:rPr>
          <w:b/>
          <w:bCs/>
          <w:sz w:val="28"/>
          <w:szCs w:val="28"/>
        </w:rPr>
        <w:t>3</w:t>
      </w:r>
    </w:p>
    <w:p w14:paraId="3C797E8D" w14:textId="7FF51380" w:rsidR="00FF58E1" w:rsidRPr="007A399B" w:rsidRDefault="005E78DB" w:rsidP="005E78DB">
      <w:pPr>
        <w:jc w:val="center"/>
        <w:rPr>
          <w:b/>
          <w:bCs/>
          <w:sz w:val="28"/>
          <w:szCs w:val="28"/>
        </w:rPr>
      </w:pPr>
      <w:r w:rsidRPr="007A399B">
        <w:rPr>
          <w:b/>
          <w:bCs/>
          <w:sz w:val="28"/>
          <w:szCs w:val="28"/>
        </w:rPr>
        <w:t>20 Questions with Lists in Python</w:t>
      </w:r>
    </w:p>
    <w:p w14:paraId="524619CA" w14:textId="77777777" w:rsidR="004B276C" w:rsidRDefault="004B276C" w:rsidP="005E78DB">
      <w:pPr>
        <w:jc w:val="lowKashida"/>
        <w:sectPr w:rsidR="004B276C" w:rsidSect="007A399B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FB3DFDD" w14:textId="7253267C" w:rsidR="00FF58E1" w:rsidRPr="004B276C" w:rsidRDefault="005E78DB" w:rsidP="005E78DB">
      <w:pPr>
        <w:pStyle w:val="Heading1"/>
        <w:jc w:val="lowKashida"/>
      </w:pPr>
      <w:r w:rsidRPr="004B276C">
        <w:t>1. Create a List of N numbers entered by user</w:t>
      </w:r>
    </w:p>
    <w:p w14:paraId="12A0192C" w14:textId="77777777" w:rsidR="00FF58E1" w:rsidRPr="004B276C" w:rsidRDefault="005E78DB" w:rsidP="005E78DB">
      <w:pPr>
        <w:jc w:val="lowKashida"/>
      </w:pPr>
      <w:r w:rsidRPr="004B276C">
        <w:t xml:space="preserve">n = </w:t>
      </w:r>
      <w:proofErr w:type="gramStart"/>
      <w:r w:rsidRPr="004B276C">
        <w:t>int(</w:t>
      </w:r>
      <w:proofErr w:type="gramEnd"/>
      <w:r w:rsidRPr="004B276C">
        <w:t>input("Enter number of elements: "))</w:t>
      </w:r>
    </w:p>
    <w:p w14:paraId="22F27870" w14:textId="77777777" w:rsidR="00FF58E1" w:rsidRPr="004B276C" w:rsidRDefault="005E78DB" w:rsidP="005E78DB">
      <w:pPr>
        <w:jc w:val="lowKashida"/>
      </w:pPr>
      <w:r w:rsidRPr="004B276C">
        <w:t>lst = []</w:t>
      </w:r>
    </w:p>
    <w:p w14:paraId="4B033728" w14:textId="77777777" w:rsidR="00FF58E1" w:rsidRPr="004B276C" w:rsidRDefault="005E78DB" w:rsidP="005E78DB">
      <w:pPr>
        <w:jc w:val="lowKashida"/>
      </w:pPr>
      <w:r w:rsidRPr="004B276C">
        <w:t>for i in range(n):</w:t>
      </w:r>
    </w:p>
    <w:p w14:paraId="5567C489" w14:textId="77777777" w:rsidR="00FF58E1" w:rsidRPr="004B276C" w:rsidRDefault="005E78DB" w:rsidP="005E78DB">
      <w:pPr>
        <w:jc w:val="lowKashida"/>
      </w:pPr>
      <w:r w:rsidRPr="004B276C">
        <w:t xml:space="preserve">    val = int(input(f"Enter element {i+1}: "))</w:t>
      </w:r>
    </w:p>
    <w:p w14:paraId="08EB8ECB" w14:textId="77777777" w:rsidR="00FF58E1" w:rsidRPr="004B276C" w:rsidRDefault="005E78DB" w:rsidP="005E78DB">
      <w:pPr>
        <w:jc w:val="lowKashida"/>
      </w:pPr>
      <w:r w:rsidRPr="004B276C">
        <w:t xml:space="preserve">    lst.append(val)</w:t>
      </w:r>
    </w:p>
    <w:p w14:paraId="031C8533" w14:textId="11AB28C5" w:rsidR="00FF58E1" w:rsidRPr="004B276C" w:rsidRDefault="005E78DB" w:rsidP="005E78DB">
      <w:pPr>
        <w:jc w:val="lowKashida"/>
      </w:pPr>
      <w:proofErr w:type="gramStart"/>
      <w:r w:rsidRPr="004B276C">
        <w:t>print(</w:t>
      </w:r>
      <w:proofErr w:type="gramEnd"/>
      <w:r w:rsidRPr="004B276C">
        <w:t>"Created List:", lst)</w:t>
      </w:r>
    </w:p>
    <w:p w14:paraId="782EA87A" w14:textId="77777777" w:rsidR="00FF58E1" w:rsidRPr="004B276C" w:rsidRDefault="005E78DB" w:rsidP="005E78DB">
      <w:pPr>
        <w:jc w:val="lowKashida"/>
      </w:pPr>
      <w:r w:rsidRPr="004B276C">
        <w:t>Enter number of elements: 6</w:t>
      </w:r>
    </w:p>
    <w:p w14:paraId="31023DF2" w14:textId="77777777" w:rsidR="00FF58E1" w:rsidRPr="004B276C" w:rsidRDefault="005E78DB" w:rsidP="005E78DB">
      <w:pPr>
        <w:jc w:val="lowKashida"/>
      </w:pPr>
      <w:r w:rsidRPr="004B276C">
        <w:t>Enter element 1: 4</w:t>
      </w:r>
    </w:p>
    <w:p w14:paraId="3E0F2D6E" w14:textId="77777777" w:rsidR="00FF58E1" w:rsidRPr="004B276C" w:rsidRDefault="005E78DB" w:rsidP="005E78DB">
      <w:pPr>
        <w:jc w:val="lowKashida"/>
      </w:pPr>
      <w:r w:rsidRPr="004B276C">
        <w:t>Enter element 2: 3</w:t>
      </w:r>
    </w:p>
    <w:p w14:paraId="674E977F" w14:textId="77777777" w:rsidR="00FF58E1" w:rsidRPr="004B276C" w:rsidRDefault="005E78DB" w:rsidP="005E78DB">
      <w:pPr>
        <w:jc w:val="lowKashida"/>
      </w:pPr>
      <w:r w:rsidRPr="004B276C">
        <w:t>Enter element 3: 2</w:t>
      </w:r>
    </w:p>
    <w:p w14:paraId="4D16C85D" w14:textId="77777777" w:rsidR="00FF58E1" w:rsidRPr="004B276C" w:rsidRDefault="005E78DB" w:rsidP="005E78DB">
      <w:pPr>
        <w:jc w:val="lowKashida"/>
      </w:pPr>
      <w:r w:rsidRPr="004B276C">
        <w:t>Enter element 4: 5</w:t>
      </w:r>
    </w:p>
    <w:p w14:paraId="7E1180D5" w14:textId="77777777" w:rsidR="00FF58E1" w:rsidRPr="004B276C" w:rsidRDefault="005E78DB" w:rsidP="005E78DB">
      <w:pPr>
        <w:jc w:val="lowKashida"/>
      </w:pPr>
      <w:r w:rsidRPr="004B276C">
        <w:t>Enter element 5: 1</w:t>
      </w:r>
    </w:p>
    <w:p w14:paraId="00885E8C" w14:textId="77777777" w:rsidR="00FF58E1" w:rsidRPr="004B276C" w:rsidRDefault="005E78DB" w:rsidP="005E78DB">
      <w:pPr>
        <w:jc w:val="lowKashida"/>
      </w:pPr>
      <w:r w:rsidRPr="004B276C">
        <w:t>Enter element 6: 1</w:t>
      </w:r>
    </w:p>
    <w:p w14:paraId="31AFECC3" w14:textId="6E47D1E6" w:rsidR="00FF58E1" w:rsidRPr="004B276C" w:rsidRDefault="005E78DB" w:rsidP="005E78DB">
      <w:pPr>
        <w:jc w:val="lowKashida"/>
      </w:pPr>
      <w:r w:rsidRPr="004B276C">
        <w:t>Created List</w:t>
      </w:r>
      <w:r w:rsidRPr="004B276C">
        <w:t>: [4, 3, 2, 5, 1, 1]</w:t>
      </w:r>
    </w:p>
    <w:p w14:paraId="451AAF9F" w14:textId="79A8A775" w:rsidR="00FF58E1" w:rsidRPr="004B276C" w:rsidRDefault="005E78DB" w:rsidP="005E78DB">
      <w:pPr>
        <w:pStyle w:val="Heading1"/>
        <w:jc w:val="lowKashida"/>
      </w:pPr>
      <w:r w:rsidRPr="004B276C">
        <w:t xml:space="preserve"> 2. Print First and Last Element of List</w:t>
      </w:r>
    </w:p>
    <w:p w14:paraId="2BD0407D" w14:textId="77777777" w:rsidR="00FF58E1" w:rsidRPr="004B276C" w:rsidRDefault="005E78DB" w:rsidP="005E78DB">
      <w:pPr>
        <w:jc w:val="lowKashida"/>
      </w:pPr>
      <w:proofErr w:type="gramStart"/>
      <w:r w:rsidRPr="004B276C">
        <w:t>print(</w:t>
      </w:r>
      <w:proofErr w:type="gramEnd"/>
      <w:r w:rsidRPr="004B276C">
        <w:t>"First element:", lst[0])</w:t>
      </w:r>
    </w:p>
    <w:p w14:paraId="5E8F216F" w14:textId="0FC84EFD" w:rsidR="00FF58E1" w:rsidRPr="004B276C" w:rsidRDefault="005E78DB" w:rsidP="005E78DB">
      <w:pPr>
        <w:jc w:val="lowKashida"/>
      </w:pPr>
      <w:proofErr w:type="gramStart"/>
      <w:r w:rsidRPr="004B276C">
        <w:t>print(</w:t>
      </w:r>
      <w:proofErr w:type="gramEnd"/>
      <w:r w:rsidRPr="004B276C">
        <w:t>"Last element:", lst[-1])</w:t>
      </w:r>
      <w:r w:rsidRPr="004B276C">
        <w:t xml:space="preserve">    </w:t>
      </w:r>
    </w:p>
    <w:p w14:paraId="34027724" w14:textId="77777777" w:rsidR="00FF58E1" w:rsidRPr="004B276C" w:rsidRDefault="005E78DB" w:rsidP="005E78DB">
      <w:pPr>
        <w:jc w:val="lowKashida"/>
      </w:pPr>
      <w:r w:rsidRPr="004B276C">
        <w:t>First element: 4</w:t>
      </w:r>
    </w:p>
    <w:p w14:paraId="4573F3F2" w14:textId="78180997" w:rsidR="00FF58E1" w:rsidRPr="004B276C" w:rsidRDefault="005E78DB" w:rsidP="005E78DB">
      <w:pPr>
        <w:jc w:val="lowKashida"/>
      </w:pPr>
      <w:r w:rsidRPr="004B276C">
        <w:t>Last element: 1</w:t>
      </w:r>
    </w:p>
    <w:p w14:paraId="0C626907" w14:textId="562D37E7" w:rsidR="00FF58E1" w:rsidRPr="004B276C" w:rsidRDefault="005E78DB" w:rsidP="005E78DB">
      <w:pPr>
        <w:pStyle w:val="Heading1"/>
        <w:jc w:val="lowKashida"/>
      </w:pPr>
      <w:r w:rsidRPr="004B276C">
        <w:t xml:space="preserve"> 3. Find Maximum and Minimum in List</w:t>
      </w:r>
    </w:p>
    <w:p w14:paraId="3663EA6A" w14:textId="77777777" w:rsidR="00FF58E1" w:rsidRPr="004B276C" w:rsidRDefault="005E78DB" w:rsidP="005E78DB">
      <w:pPr>
        <w:jc w:val="lowKashida"/>
      </w:pPr>
      <w:proofErr w:type="gramStart"/>
      <w:r w:rsidRPr="004B276C">
        <w:t>print(</w:t>
      </w:r>
      <w:proofErr w:type="gramEnd"/>
      <w:r w:rsidRPr="004B276C">
        <w:t>"Maximum:", max(lst))</w:t>
      </w:r>
    </w:p>
    <w:p w14:paraId="45E0D6ED" w14:textId="5D42202F" w:rsidR="00FF58E1" w:rsidRPr="004B276C" w:rsidRDefault="005E78DB" w:rsidP="005E78DB">
      <w:pPr>
        <w:jc w:val="lowKashida"/>
      </w:pPr>
      <w:proofErr w:type="gramStart"/>
      <w:r w:rsidRPr="004B276C">
        <w:t>print(</w:t>
      </w:r>
      <w:proofErr w:type="gramEnd"/>
      <w:r w:rsidRPr="004B276C">
        <w:t>"Minimum:", min(lst))</w:t>
      </w:r>
    </w:p>
    <w:p w14:paraId="5DA22B4C" w14:textId="77777777" w:rsidR="00FF58E1" w:rsidRPr="004B276C" w:rsidRDefault="005E78DB" w:rsidP="005E78DB">
      <w:pPr>
        <w:jc w:val="lowKashida"/>
      </w:pPr>
      <w:r w:rsidRPr="004B276C">
        <w:lastRenderedPageBreak/>
        <w:t>Maximum: 5</w:t>
      </w:r>
    </w:p>
    <w:p w14:paraId="5F2F77E5" w14:textId="2A9A2D03" w:rsidR="00FF58E1" w:rsidRPr="004B276C" w:rsidRDefault="005E78DB" w:rsidP="005E78DB">
      <w:pPr>
        <w:jc w:val="lowKashida"/>
      </w:pPr>
      <w:r w:rsidRPr="004B276C">
        <w:t>Minimum: 1</w:t>
      </w:r>
    </w:p>
    <w:p w14:paraId="3B1780DB" w14:textId="1FC67143" w:rsidR="00FF58E1" w:rsidRPr="004B276C" w:rsidRDefault="005E78DB" w:rsidP="005E78DB">
      <w:pPr>
        <w:pStyle w:val="Heading1"/>
        <w:jc w:val="lowKashida"/>
      </w:pPr>
      <w:r w:rsidRPr="004B276C">
        <w:t xml:space="preserve"> 4. Calculate Sum of List Elements</w:t>
      </w:r>
    </w:p>
    <w:p w14:paraId="1269017C" w14:textId="4D34DE57" w:rsidR="00FF58E1" w:rsidRPr="004B276C" w:rsidRDefault="005E78DB" w:rsidP="005E78DB">
      <w:pPr>
        <w:jc w:val="lowKashida"/>
      </w:pPr>
      <w:proofErr w:type="gramStart"/>
      <w:r w:rsidRPr="004B276C">
        <w:t>print(</w:t>
      </w:r>
      <w:proofErr w:type="gramEnd"/>
      <w:r w:rsidRPr="004B276C">
        <w:t>"Sum of elements:", sum(lst))</w:t>
      </w:r>
      <w:r w:rsidRPr="004B276C">
        <w:t xml:space="preserve">     </w:t>
      </w:r>
    </w:p>
    <w:p w14:paraId="35DC76F1" w14:textId="1412A6EA" w:rsidR="00FF58E1" w:rsidRPr="004B276C" w:rsidRDefault="005E78DB" w:rsidP="005E78DB">
      <w:pPr>
        <w:jc w:val="lowKashida"/>
      </w:pPr>
      <w:r w:rsidRPr="004B276C">
        <w:t>Sum of elements: 16</w:t>
      </w:r>
    </w:p>
    <w:p w14:paraId="65CBB9D0" w14:textId="1AF3D0BD" w:rsidR="00FF58E1" w:rsidRPr="004B276C" w:rsidRDefault="005E78DB" w:rsidP="005E78DB">
      <w:pPr>
        <w:pStyle w:val="Heading1"/>
        <w:jc w:val="lowKashida"/>
      </w:pPr>
      <w:r w:rsidRPr="004B276C">
        <w:t xml:space="preserve"> 5. Search for an Element in List</w:t>
      </w:r>
    </w:p>
    <w:p w14:paraId="53A45E97" w14:textId="77777777" w:rsidR="00FF58E1" w:rsidRPr="004B276C" w:rsidRDefault="005E78DB" w:rsidP="005E78DB">
      <w:pPr>
        <w:jc w:val="lowKashida"/>
      </w:pPr>
      <w:r w:rsidRPr="004B276C">
        <w:t xml:space="preserve">x = </w:t>
      </w:r>
      <w:proofErr w:type="gramStart"/>
      <w:r w:rsidRPr="004B276C">
        <w:t>int(</w:t>
      </w:r>
      <w:proofErr w:type="gramEnd"/>
      <w:r w:rsidRPr="004B276C">
        <w:t>input("Enter number to search: "))</w:t>
      </w:r>
    </w:p>
    <w:p w14:paraId="63CDB4A0" w14:textId="77777777" w:rsidR="00FF58E1" w:rsidRPr="004B276C" w:rsidRDefault="005E78DB" w:rsidP="005E78DB">
      <w:pPr>
        <w:jc w:val="lowKashida"/>
      </w:pPr>
      <w:r w:rsidRPr="004B276C">
        <w:t>if x in lst:</w:t>
      </w:r>
    </w:p>
    <w:p w14:paraId="65973BEF" w14:textId="77777777" w:rsidR="00FF58E1" w:rsidRPr="004B276C" w:rsidRDefault="005E78DB" w:rsidP="005E78DB">
      <w:pPr>
        <w:jc w:val="lowKashida"/>
      </w:pPr>
      <w:r w:rsidRPr="004B276C">
        <w:t xml:space="preserve">    pr</w:t>
      </w:r>
      <w:r w:rsidRPr="004B276C">
        <w:t>int(x, "found at index", lst.index(x))</w:t>
      </w:r>
    </w:p>
    <w:p w14:paraId="75E3298C" w14:textId="77777777" w:rsidR="00FF58E1" w:rsidRPr="004B276C" w:rsidRDefault="005E78DB" w:rsidP="005E78DB">
      <w:pPr>
        <w:jc w:val="lowKashida"/>
      </w:pPr>
      <w:r w:rsidRPr="004B276C">
        <w:t>else:</w:t>
      </w:r>
    </w:p>
    <w:p w14:paraId="69FFB6A5" w14:textId="283EC3A2" w:rsidR="00FF58E1" w:rsidRPr="004B276C" w:rsidRDefault="005E78DB" w:rsidP="005E78DB">
      <w:pPr>
        <w:jc w:val="lowKashida"/>
      </w:pPr>
      <w:r w:rsidRPr="004B276C">
        <w:t xml:space="preserve">    </w:t>
      </w:r>
      <w:proofErr w:type="gramStart"/>
      <w:r w:rsidRPr="004B276C">
        <w:t>print(</w:t>
      </w:r>
      <w:proofErr w:type="gramEnd"/>
      <w:r w:rsidRPr="004B276C">
        <w:t>x, "not found")</w:t>
      </w:r>
      <w:r w:rsidRPr="004B276C">
        <w:t xml:space="preserve"> </w:t>
      </w:r>
    </w:p>
    <w:p w14:paraId="120ED680" w14:textId="77777777" w:rsidR="00FF58E1" w:rsidRPr="004B276C" w:rsidRDefault="005E78DB" w:rsidP="005E78DB">
      <w:pPr>
        <w:jc w:val="lowKashida"/>
      </w:pPr>
      <w:r w:rsidRPr="004B276C">
        <w:t>Enter number to search: 12</w:t>
      </w:r>
    </w:p>
    <w:p w14:paraId="634477DC" w14:textId="658B3F84" w:rsidR="00FF58E1" w:rsidRPr="004B276C" w:rsidRDefault="005E78DB" w:rsidP="005E78DB">
      <w:pPr>
        <w:jc w:val="lowKashida"/>
      </w:pPr>
      <w:r w:rsidRPr="004B276C">
        <w:t>12 not found</w:t>
      </w:r>
    </w:p>
    <w:p w14:paraId="54B725F0" w14:textId="169B9B62" w:rsidR="00FF58E1" w:rsidRPr="004B276C" w:rsidRDefault="005E78DB" w:rsidP="005E78DB">
      <w:pPr>
        <w:pStyle w:val="Heading1"/>
        <w:jc w:val="lowKashida"/>
      </w:pPr>
      <w:r w:rsidRPr="004B276C">
        <w:t xml:space="preserve"> 6. Count Occurrences of an Element</w:t>
      </w:r>
    </w:p>
    <w:p w14:paraId="11373B10" w14:textId="77777777" w:rsidR="00FF58E1" w:rsidRPr="004B276C" w:rsidRDefault="005E78DB" w:rsidP="005E78DB">
      <w:pPr>
        <w:jc w:val="lowKashida"/>
      </w:pPr>
      <w:r w:rsidRPr="004B276C">
        <w:t xml:space="preserve">num = </w:t>
      </w:r>
      <w:proofErr w:type="gramStart"/>
      <w:r w:rsidRPr="004B276C">
        <w:t>int(</w:t>
      </w:r>
      <w:proofErr w:type="gramEnd"/>
      <w:r w:rsidRPr="004B276C">
        <w:t>input("Enter number to count: "))</w:t>
      </w:r>
    </w:p>
    <w:p w14:paraId="7C9B1789" w14:textId="58A29862" w:rsidR="00FF58E1" w:rsidRPr="004B276C" w:rsidRDefault="005E78DB" w:rsidP="005E78DB">
      <w:pPr>
        <w:jc w:val="lowKashida"/>
      </w:pPr>
      <w:proofErr w:type="gramStart"/>
      <w:r w:rsidRPr="004B276C">
        <w:t>print(</w:t>
      </w:r>
      <w:proofErr w:type="gramEnd"/>
      <w:r w:rsidRPr="004B276C">
        <w:t xml:space="preserve">"Occurrences of", num, ":", </w:t>
      </w:r>
      <w:r w:rsidRPr="004B276C">
        <w:t>lst.count(num))</w:t>
      </w:r>
    </w:p>
    <w:p w14:paraId="64E2DAE1" w14:textId="77777777" w:rsidR="00FF58E1" w:rsidRPr="004B276C" w:rsidRDefault="005E78DB" w:rsidP="005E78DB">
      <w:pPr>
        <w:jc w:val="lowKashida"/>
      </w:pPr>
      <w:r w:rsidRPr="004B276C">
        <w:t>Enter number to count: 2</w:t>
      </w:r>
    </w:p>
    <w:p w14:paraId="3C9FCB0F" w14:textId="06EB0626" w:rsidR="00FF58E1" w:rsidRPr="004B276C" w:rsidRDefault="005E78DB" w:rsidP="005E78DB">
      <w:pPr>
        <w:jc w:val="lowKashida"/>
      </w:pPr>
      <w:r w:rsidRPr="004B276C">
        <w:t xml:space="preserve">Occurrences of </w:t>
      </w:r>
      <w:proofErr w:type="gramStart"/>
      <w:r w:rsidRPr="004B276C">
        <w:t>2 :</w:t>
      </w:r>
      <w:proofErr w:type="gramEnd"/>
      <w:r w:rsidRPr="004B276C">
        <w:t xml:space="preserve"> 1</w:t>
      </w:r>
    </w:p>
    <w:p w14:paraId="593DC69B" w14:textId="6AA4C555" w:rsidR="00FF58E1" w:rsidRPr="004B276C" w:rsidRDefault="005E78DB" w:rsidP="005E78DB">
      <w:pPr>
        <w:pStyle w:val="Heading1"/>
        <w:jc w:val="lowKashida"/>
      </w:pPr>
      <w:r w:rsidRPr="004B276C">
        <w:t xml:space="preserve"> 7. Reverse a List</w:t>
      </w:r>
    </w:p>
    <w:p w14:paraId="18005532" w14:textId="1FA497E7" w:rsidR="00FF58E1" w:rsidRPr="004B276C" w:rsidRDefault="005E78DB" w:rsidP="005E78DB">
      <w:pPr>
        <w:jc w:val="lowKashida"/>
      </w:pPr>
      <w:proofErr w:type="gramStart"/>
      <w:r w:rsidRPr="004B276C">
        <w:t>print(</w:t>
      </w:r>
      <w:proofErr w:type="gramEnd"/>
      <w:r w:rsidRPr="004B276C">
        <w:t>"Reversed List:", lst[::-1])</w:t>
      </w:r>
    </w:p>
    <w:p w14:paraId="7479DB97" w14:textId="08643251" w:rsidR="00FF58E1" w:rsidRPr="004B276C" w:rsidRDefault="005E78DB" w:rsidP="005E78DB">
      <w:pPr>
        <w:jc w:val="lowKashida"/>
      </w:pPr>
      <w:r w:rsidRPr="004B276C">
        <w:t>Reversed List: [1, 1, 5, 2, 3, 4]</w:t>
      </w:r>
    </w:p>
    <w:p w14:paraId="01EA2306" w14:textId="4E3339B3" w:rsidR="00FF58E1" w:rsidRPr="004B276C" w:rsidRDefault="005E78DB" w:rsidP="005E78DB">
      <w:pPr>
        <w:pStyle w:val="Heading1"/>
        <w:jc w:val="lowKashida"/>
      </w:pPr>
      <w:r w:rsidRPr="004B276C">
        <w:t xml:space="preserve"> 8. Sort List in Ascending Order</w:t>
      </w:r>
    </w:p>
    <w:p w14:paraId="6E87428C" w14:textId="1C69D7CC" w:rsidR="00FF58E1" w:rsidRPr="004B276C" w:rsidRDefault="005E78DB" w:rsidP="005E78DB">
      <w:pPr>
        <w:jc w:val="lowKashida"/>
      </w:pPr>
      <w:proofErr w:type="gramStart"/>
      <w:r w:rsidRPr="004B276C">
        <w:t>print(</w:t>
      </w:r>
      <w:proofErr w:type="gramEnd"/>
      <w:r w:rsidRPr="004B276C">
        <w:t>"Sorted (Ascending):", sorted(lst))</w:t>
      </w:r>
    </w:p>
    <w:p w14:paraId="60A7FA63" w14:textId="2388792A" w:rsidR="00FF58E1" w:rsidRPr="004B276C" w:rsidRDefault="005E78DB" w:rsidP="005E78DB">
      <w:pPr>
        <w:jc w:val="lowKashida"/>
      </w:pPr>
      <w:r w:rsidRPr="004B276C">
        <w:t>Sorted (</w:t>
      </w:r>
      <w:r w:rsidRPr="004B276C">
        <w:t>Ascending): [1, 1, 2, 3, 4, 5]</w:t>
      </w:r>
    </w:p>
    <w:p w14:paraId="273D90B7" w14:textId="1E39707B" w:rsidR="00FF58E1" w:rsidRPr="004B276C" w:rsidRDefault="005E78DB" w:rsidP="005E78DB">
      <w:pPr>
        <w:pStyle w:val="Heading1"/>
        <w:jc w:val="lowKashida"/>
      </w:pPr>
      <w:r w:rsidRPr="004B276C">
        <w:t xml:space="preserve"> 9. Sort List in Descending Order</w:t>
      </w:r>
    </w:p>
    <w:p w14:paraId="5CE60CF9" w14:textId="66FBBE3A" w:rsidR="00FF58E1" w:rsidRPr="004B276C" w:rsidRDefault="005E78DB" w:rsidP="005E78DB">
      <w:pPr>
        <w:jc w:val="lowKashida"/>
      </w:pPr>
      <w:proofErr w:type="gramStart"/>
      <w:r w:rsidRPr="004B276C">
        <w:t>print(</w:t>
      </w:r>
      <w:proofErr w:type="gramEnd"/>
      <w:r w:rsidRPr="004B276C">
        <w:t>"Sorted (Descending):", sorted(lst, reverse=True))</w:t>
      </w:r>
    </w:p>
    <w:p w14:paraId="2C226B19" w14:textId="62BDB4E0" w:rsidR="00FF58E1" w:rsidRPr="004B276C" w:rsidRDefault="005E78DB" w:rsidP="005E78DB">
      <w:pPr>
        <w:jc w:val="lowKashida"/>
      </w:pPr>
      <w:r w:rsidRPr="004B276C">
        <w:t>Sorted (Descending): [5, 4, 3, 2, 1, 1]</w:t>
      </w:r>
    </w:p>
    <w:p w14:paraId="3F73741A" w14:textId="1C9CDA1B" w:rsidR="00FF58E1" w:rsidRPr="004B276C" w:rsidRDefault="005E78DB" w:rsidP="005E78DB">
      <w:pPr>
        <w:pStyle w:val="Heading1"/>
        <w:jc w:val="lowKashida"/>
      </w:pPr>
      <w:r w:rsidRPr="004B276C">
        <w:lastRenderedPageBreak/>
        <w:t xml:space="preserve"> 10. Remove an Element from List</w:t>
      </w:r>
    </w:p>
    <w:p w14:paraId="4B39DC81" w14:textId="77777777" w:rsidR="00FF58E1" w:rsidRPr="004B276C" w:rsidRDefault="005E78DB" w:rsidP="005E78DB">
      <w:pPr>
        <w:jc w:val="lowKashida"/>
      </w:pPr>
      <w:r w:rsidRPr="004B276C">
        <w:t xml:space="preserve">rem = </w:t>
      </w:r>
      <w:proofErr w:type="gramStart"/>
      <w:r w:rsidRPr="004B276C">
        <w:t>int(</w:t>
      </w:r>
      <w:proofErr w:type="gramEnd"/>
      <w:r w:rsidRPr="004B276C">
        <w:t>input("Enter element to remove: "))</w:t>
      </w:r>
    </w:p>
    <w:p w14:paraId="05CD14F0" w14:textId="77777777" w:rsidR="00FF58E1" w:rsidRPr="004B276C" w:rsidRDefault="005E78DB" w:rsidP="005E78DB">
      <w:pPr>
        <w:jc w:val="lowKashida"/>
      </w:pPr>
      <w:r w:rsidRPr="004B276C">
        <w:t>if r</w:t>
      </w:r>
      <w:r w:rsidRPr="004B276C">
        <w:t>em in lst:</w:t>
      </w:r>
    </w:p>
    <w:p w14:paraId="27A8E706" w14:textId="77777777" w:rsidR="00FF58E1" w:rsidRPr="004B276C" w:rsidRDefault="005E78DB" w:rsidP="005E78DB">
      <w:pPr>
        <w:jc w:val="lowKashida"/>
      </w:pPr>
      <w:r w:rsidRPr="004B276C">
        <w:t xml:space="preserve">    lst.remove(rem)</w:t>
      </w:r>
    </w:p>
    <w:p w14:paraId="15B38EA0" w14:textId="77777777" w:rsidR="00FF58E1" w:rsidRPr="004B276C" w:rsidRDefault="005E78DB" w:rsidP="005E78DB">
      <w:pPr>
        <w:jc w:val="lowKashida"/>
      </w:pPr>
      <w:r w:rsidRPr="004B276C">
        <w:t xml:space="preserve">    print("Updated List:", lst)</w:t>
      </w:r>
    </w:p>
    <w:p w14:paraId="24734181" w14:textId="77777777" w:rsidR="00FF58E1" w:rsidRPr="004B276C" w:rsidRDefault="005E78DB" w:rsidP="005E78DB">
      <w:pPr>
        <w:jc w:val="lowKashida"/>
      </w:pPr>
      <w:r w:rsidRPr="004B276C">
        <w:t>else:</w:t>
      </w:r>
    </w:p>
    <w:p w14:paraId="6F6FBDD9" w14:textId="1208C924" w:rsidR="00FF58E1" w:rsidRPr="004B276C" w:rsidRDefault="005E78DB" w:rsidP="005E78DB">
      <w:pPr>
        <w:jc w:val="lowKashida"/>
      </w:pPr>
      <w:r w:rsidRPr="004B276C">
        <w:t xml:space="preserve">    </w:t>
      </w:r>
      <w:proofErr w:type="gramStart"/>
      <w:r w:rsidRPr="004B276C">
        <w:t>print(</w:t>
      </w:r>
      <w:proofErr w:type="gramEnd"/>
      <w:r w:rsidRPr="004B276C">
        <w:t>"Element not in list")</w:t>
      </w:r>
    </w:p>
    <w:p w14:paraId="2CD31802" w14:textId="77777777" w:rsidR="00FF58E1" w:rsidRPr="004B276C" w:rsidRDefault="005E78DB" w:rsidP="005E78DB">
      <w:pPr>
        <w:jc w:val="lowKashida"/>
      </w:pPr>
      <w:r w:rsidRPr="004B276C">
        <w:t>Enter element to remove: 5</w:t>
      </w:r>
    </w:p>
    <w:p w14:paraId="517C9AF5" w14:textId="7619329B" w:rsidR="00FF58E1" w:rsidRPr="004B276C" w:rsidRDefault="005E78DB" w:rsidP="005E78DB">
      <w:pPr>
        <w:jc w:val="lowKashida"/>
      </w:pPr>
      <w:r w:rsidRPr="004B276C">
        <w:t>Updated List: [4, 3, 2, 1, 1]</w:t>
      </w:r>
    </w:p>
    <w:p w14:paraId="3451780E" w14:textId="4867F2DC" w:rsidR="00FF58E1" w:rsidRPr="004B276C" w:rsidRDefault="005E78DB" w:rsidP="005E78DB">
      <w:pPr>
        <w:pStyle w:val="Heading1"/>
        <w:jc w:val="lowKashida"/>
      </w:pPr>
      <w:r w:rsidRPr="004B276C">
        <w:t xml:space="preserve"> 11. Insert an Element at a Specific Position</w:t>
      </w:r>
    </w:p>
    <w:p w14:paraId="34777CC4" w14:textId="77777777" w:rsidR="00FF58E1" w:rsidRPr="004B276C" w:rsidRDefault="005E78DB" w:rsidP="005E78DB">
      <w:pPr>
        <w:jc w:val="lowKashida"/>
      </w:pPr>
      <w:r w:rsidRPr="004B276C">
        <w:t xml:space="preserve">pos = </w:t>
      </w:r>
      <w:proofErr w:type="gramStart"/>
      <w:r w:rsidRPr="004B276C">
        <w:t>int(</w:t>
      </w:r>
      <w:proofErr w:type="gramEnd"/>
      <w:r w:rsidRPr="004B276C">
        <w:t xml:space="preserve">input("Enter position </w:t>
      </w:r>
      <w:r w:rsidRPr="004B276C">
        <w:t>(0-based index): "))</w:t>
      </w:r>
    </w:p>
    <w:p w14:paraId="66FA3036" w14:textId="77777777" w:rsidR="00FF58E1" w:rsidRPr="004B276C" w:rsidRDefault="005E78DB" w:rsidP="005E78DB">
      <w:pPr>
        <w:jc w:val="lowKashida"/>
      </w:pPr>
      <w:r w:rsidRPr="004B276C">
        <w:t>val = int(input("Enter value to insert: "))</w:t>
      </w:r>
    </w:p>
    <w:p w14:paraId="27186C9F" w14:textId="77777777" w:rsidR="00FF58E1" w:rsidRPr="004B276C" w:rsidRDefault="005E78DB" w:rsidP="005E78DB">
      <w:pPr>
        <w:jc w:val="lowKashida"/>
      </w:pPr>
      <w:r w:rsidRPr="004B276C">
        <w:t>lst.insert(pos, val)</w:t>
      </w:r>
    </w:p>
    <w:p w14:paraId="36331472" w14:textId="1C04E1AB" w:rsidR="00FF58E1" w:rsidRPr="004B276C" w:rsidRDefault="005E78DB" w:rsidP="005E78DB">
      <w:pPr>
        <w:jc w:val="lowKashida"/>
      </w:pPr>
      <w:proofErr w:type="gramStart"/>
      <w:r w:rsidRPr="004B276C">
        <w:t>print(</w:t>
      </w:r>
      <w:proofErr w:type="gramEnd"/>
      <w:r w:rsidRPr="004B276C">
        <w:t>"List after insertion:", lst)</w:t>
      </w:r>
    </w:p>
    <w:p w14:paraId="60A4393F" w14:textId="77777777" w:rsidR="00FF58E1" w:rsidRPr="004B276C" w:rsidRDefault="005E78DB" w:rsidP="005E78DB">
      <w:pPr>
        <w:jc w:val="lowKashida"/>
      </w:pPr>
      <w:r w:rsidRPr="004B276C">
        <w:t>Enter position (0-based index): 0</w:t>
      </w:r>
    </w:p>
    <w:p w14:paraId="17350BF1" w14:textId="77777777" w:rsidR="00FF58E1" w:rsidRPr="004B276C" w:rsidRDefault="005E78DB" w:rsidP="005E78DB">
      <w:pPr>
        <w:jc w:val="lowKashida"/>
      </w:pPr>
      <w:r w:rsidRPr="004B276C">
        <w:t>Enter value to insert: 7</w:t>
      </w:r>
    </w:p>
    <w:p w14:paraId="49E49B49" w14:textId="2372D6D0" w:rsidR="00FF58E1" w:rsidRPr="004B276C" w:rsidRDefault="005E78DB" w:rsidP="005E78DB">
      <w:pPr>
        <w:jc w:val="lowKashida"/>
      </w:pPr>
      <w:r w:rsidRPr="004B276C">
        <w:t>List after insertion: [7, 4, 3, 2, 1, 1]</w:t>
      </w:r>
    </w:p>
    <w:p w14:paraId="62260CB2" w14:textId="56DCAC79" w:rsidR="00FF58E1" w:rsidRPr="004B276C" w:rsidRDefault="005E78DB" w:rsidP="005E78DB">
      <w:pPr>
        <w:pStyle w:val="Heading1"/>
        <w:jc w:val="lowKashida"/>
      </w:pPr>
      <w:r w:rsidRPr="004B276C">
        <w:t xml:space="preserve"> 12. Slice First 3 Elemen</w:t>
      </w:r>
      <w:r w:rsidRPr="004B276C">
        <w:t>ts</w:t>
      </w:r>
    </w:p>
    <w:p w14:paraId="719F7A95" w14:textId="07A7B758" w:rsidR="00FF58E1" w:rsidRPr="004B276C" w:rsidRDefault="005E78DB" w:rsidP="005E78DB">
      <w:pPr>
        <w:jc w:val="lowKashida"/>
      </w:pPr>
      <w:proofErr w:type="gramStart"/>
      <w:r w:rsidRPr="004B276C">
        <w:t>print(</w:t>
      </w:r>
      <w:proofErr w:type="gramEnd"/>
      <w:r w:rsidRPr="004B276C">
        <w:t>"First 3 elements:", lst[:3])</w:t>
      </w:r>
      <w:r w:rsidRPr="004B276C">
        <w:t xml:space="preserve">     </w:t>
      </w:r>
    </w:p>
    <w:p w14:paraId="2EF4D986" w14:textId="483163EA" w:rsidR="00FF58E1" w:rsidRPr="004B276C" w:rsidRDefault="005E78DB" w:rsidP="005E78DB">
      <w:pPr>
        <w:jc w:val="lowKashida"/>
      </w:pPr>
      <w:r w:rsidRPr="004B276C">
        <w:t>First 3 elements: [7, 4, 3]</w:t>
      </w:r>
    </w:p>
    <w:p w14:paraId="0249B3DD" w14:textId="6AD193E4" w:rsidR="00FF58E1" w:rsidRPr="004B276C" w:rsidRDefault="005E78DB" w:rsidP="005E78DB">
      <w:pPr>
        <w:pStyle w:val="Heading1"/>
        <w:jc w:val="lowKashida"/>
      </w:pPr>
      <w:r w:rsidRPr="004B276C">
        <w:t xml:space="preserve"> 13. Slice Last 3 Elements</w:t>
      </w:r>
    </w:p>
    <w:p w14:paraId="33AF91D3" w14:textId="71A602A0" w:rsidR="00FF58E1" w:rsidRPr="004B276C" w:rsidRDefault="005E78DB" w:rsidP="005E78DB">
      <w:pPr>
        <w:jc w:val="lowKashida"/>
      </w:pPr>
      <w:proofErr w:type="gramStart"/>
      <w:r w:rsidRPr="004B276C">
        <w:t>print(</w:t>
      </w:r>
      <w:proofErr w:type="gramEnd"/>
      <w:r w:rsidRPr="004B276C">
        <w:t>"Last 3 elements:", lst[-3:])</w:t>
      </w:r>
      <w:r w:rsidRPr="004B276C">
        <w:t xml:space="preserve">    </w:t>
      </w:r>
    </w:p>
    <w:p w14:paraId="7396001E" w14:textId="08BFB1B5" w:rsidR="00FF58E1" w:rsidRPr="004B276C" w:rsidRDefault="005E78DB" w:rsidP="005E78DB">
      <w:pPr>
        <w:jc w:val="lowKashida"/>
      </w:pPr>
      <w:r w:rsidRPr="004B276C">
        <w:t>Last 3 elements: [2, 1, 1]</w:t>
      </w:r>
    </w:p>
    <w:p w14:paraId="5C8F7E33" w14:textId="05238E4A" w:rsidR="00FF58E1" w:rsidRPr="004B276C" w:rsidRDefault="005E78DB" w:rsidP="005E78DB">
      <w:pPr>
        <w:pStyle w:val="Heading1"/>
        <w:jc w:val="lowKashida"/>
      </w:pPr>
      <w:r w:rsidRPr="004B276C">
        <w:t xml:space="preserve"> 14. Find Even Numbers in List</w:t>
      </w:r>
    </w:p>
    <w:p w14:paraId="07E95BBF" w14:textId="77777777" w:rsidR="00FF58E1" w:rsidRPr="004B276C" w:rsidRDefault="005E78DB" w:rsidP="005E78DB">
      <w:pPr>
        <w:jc w:val="lowKashida"/>
      </w:pPr>
      <w:r w:rsidRPr="004B276C">
        <w:t>evens = [i for i in lst if i % 2 == 0]</w:t>
      </w:r>
    </w:p>
    <w:p w14:paraId="01A0C0B4" w14:textId="152B3FFE" w:rsidR="00FF58E1" w:rsidRPr="004B276C" w:rsidRDefault="005E78DB" w:rsidP="005E78DB">
      <w:pPr>
        <w:jc w:val="lowKashida"/>
      </w:pPr>
      <w:proofErr w:type="gramStart"/>
      <w:r w:rsidRPr="004B276C">
        <w:t>print(</w:t>
      </w:r>
      <w:proofErr w:type="gramEnd"/>
      <w:r w:rsidRPr="004B276C">
        <w:t>"Even numbers:", evens)</w:t>
      </w:r>
    </w:p>
    <w:p w14:paraId="110ADE57" w14:textId="3742A254" w:rsidR="00FF58E1" w:rsidRPr="004B276C" w:rsidRDefault="005E78DB" w:rsidP="005E78DB">
      <w:pPr>
        <w:jc w:val="lowKashida"/>
      </w:pPr>
      <w:r w:rsidRPr="004B276C">
        <w:t>Even numbers: [4, 2]</w:t>
      </w:r>
    </w:p>
    <w:p w14:paraId="69006AC2" w14:textId="4016551F" w:rsidR="00FF58E1" w:rsidRPr="004B276C" w:rsidRDefault="005E78DB" w:rsidP="005E78DB">
      <w:pPr>
        <w:pStyle w:val="Heading1"/>
        <w:jc w:val="lowKashida"/>
      </w:pPr>
      <w:r w:rsidRPr="004B276C">
        <w:lastRenderedPageBreak/>
        <w:t xml:space="preserve"> 15. Find Odd Numbers in List</w:t>
      </w:r>
    </w:p>
    <w:p w14:paraId="500C910B" w14:textId="77777777" w:rsidR="00FF58E1" w:rsidRPr="004B276C" w:rsidRDefault="005E78DB" w:rsidP="005E78DB">
      <w:pPr>
        <w:jc w:val="lowKashida"/>
      </w:pPr>
      <w:r w:rsidRPr="004B276C">
        <w:t xml:space="preserve">odds = [i for i in lst if i % </w:t>
      </w:r>
      <w:proofErr w:type="gramStart"/>
      <w:r w:rsidRPr="004B276C">
        <w:t>2 !</w:t>
      </w:r>
      <w:proofErr w:type="gramEnd"/>
      <w:r w:rsidRPr="004B276C">
        <w:t>= 0]</w:t>
      </w:r>
    </w:p>
    <w:p w14:paraId="452C161C" w14:textId="2A6A0163" w:rsidR="00FF58E1" w:rsidRPr="004B276C" w:rsidRDefault="005E78DB" w:rsidP="005E78DB">
      <w:pPr>
        <w:jc w:val="lowKashida"/>
      </w:pPr>
      <w:proofErr w:type="gramStart"/>
      <w:r w:rsidRPr="004B276C">
        <w:t>print(</w:t>
      </w:r>
      <w:proofErr w:type="gramEnd"/>
      <w:r w:rsidRPr="004B276C">
        <w:t>"Odd numbers:", odds)</w:t>
      </w:r>
      <w:r w:rsidRPr="004B276C">
        <w:t xml:space="preserve">    </w:t>
      </w:r>
    </w:p>
    <w:p w14:paraId="3E6620D0" w14:textId="3FC40EAD" w:rsidR="00FF58E1" w:rsidRPr="004B276C" w:rsidRDefault="005E78DB" w:rsidP="005E78DB">
      <w:pPr>
        <w:jc w:val="lowKashida"/>
      </w:pPr>
      <w:r w:rsidRPr="004B276C">
        <w:t>Odd numbers: [7, 3, 1, 1]</w:t>
      </w:r>
    </w:p>
    <w:p w14:paraId="6F05A732" w14:textId="33CC4E7E" w:rsidR="00FF58E1" w:rsidRPr="004B276C" w:rsidRDefault="005E78DB" w:rsidP="005E78DB">
      <w:pPr>
        <w:pStyle w:val="Heading1"/>
        <w:jc w:val="lowKashida"/>
      </w:pPr>
      <w:r w:rsidRPr="004B276C">
        <w:t xml:space="preserve"> 16. Find Squares of List Elements</w:t>
      </w:r>
    </w:p>
    <w:p w14:paraId="46EC2EFC" w14:textId="77777777" w:rsidR="00FF58E1" w:rsidRPr="004B276C" w:rsidRDefault="005E78DB" w:rsidP="005E78DB">
      <w:pPr>
        <w:jc w:val="lowKashida"/>
      </w:pPr>
      <w:r w:rsidRPr="004B276C">
        <w:t xml:space="preserve">squares = [i**2 for i in </w:t>
      </w:r>
      <w:r w:rsidRPr="004B276C">
        <w:t>lst]</w:t>
      </w:r>
    </w:p>
    <w:p w14:paraId="2E445F43" w14:textId="7346803F" w:rsidR="00FF58E1" w:rsidRPr="004B276C" w:rsidRDefault="005E78DB" w:rsidP="005E78DB">
      <w:pPr>
        <w:jc w:val="lowKashida"/>
      </w:pPr>
      <w:proofErr w:type="gramStart"/>
      <w:r w:rsidRPr="004B276C">
        <w:t>print(</w:t>
      </w:r>
      <w:proofErr w:type="gramEnd"/>
      <w:r w:rsidRPr="004B276C">
        <w:t>"Squares:", squares)</w:t>
      </w:r>
      <w:r w:rsidRPr="004B276C">
        <w:t xml:space="preserve">   </w:t>
      </w:r>
    </w:p>
    <w:p w14:paraId="06CEE43B" w14:textId="72B2D61D" w:rsidR="00FF58E1" w:rsidRPr="004B276C" w:rsidRDefault="005E78DB" w:rsidP="005E78DB">
      <w:pPr>
        <w:jc w:val="lowKashida"/>
      </w:pPr>
      <w:r w:rsidRPr="004B276C">
        <w:t>Squares: [49, 16, 9, 4, 1, 1]</w:t>
      </w:r>
    </w:p>
    <w:p w14:paraId="4A166C65" w14:textId="3FEC1582" w:rsidR="00FF58E1" w:rsidRPr="004B276C" w:rsidRDefault="005E78DB" w:rsidP="005E78DB">
      <w:pPr>
        <w:pStyle w:val="Heading1"/>
        <w:jc w:val="lowKashida"/>
      </w:pPr>
      <w:r w:rsidRPr="004B276C">
        <w:t xml:space="preserve"> 17. Find Second Largest Element</w:t>
      </w:r>
    </w:p>
    <w:p w14:paraId="59494B09" w14:textId="77777777" w:rsidR="00FF58E1" w:rsidRPr="004B276C" w:rsidRDefault="005E78DB" w:rsidP="005E78DB">
      <w:pPr>
        <w:jc w:val="lowKashida"/>
      </w:pPr>
      <w:r w:rsidRPr="004B276C">
        <w:t>if len(lst) &gt;= 2:</w:t>
      </w:r>
    </w:p>
    <w:p w14:paraId="6BD08B22" w14:textId="77777777" w:rsidR="00FF58E1" w:rsidRPr="004B276C" w:rsidRDefault="005E78DB" w:rsidP="005E78DB">
      <w:pPr>
        <w:jc w:val="lowKashida"/>
      </w:pPr>
      <w:r w:rsidRPr="004B276C">
        <w:t xml:space="preserve">    unique_lst = list(set(lst))</w:t>
      </w:r>
    </w:p>
    <w:p w14:paraId="3A7682A6" w14:textId="77777777" w:rsidR="00FF58E1" w:rsidRPr="004B276C" w:rsidRDefault="005E78DB" w:rsidP="005E78DB">
      <w:pPr>
        <w:jc w:val="lowKashida"/>
      </w:pPr>
      <w:r w:rsidRPr="004B276C">
        <w:t xml:space="preserve">    unique_lst.sort()</w:t>
      </w:r>
    </w:p>
    <w:p w14:paraId="6F7EF856" w14:textId="77777777" w:rsidR="00FF58E1" w:rsidRPr="004B276C" w:rsidRDefault="005E78DB" w:rsidP="005E78DB">
      <w:pPr>
        <w:jc w:val="lowKashida"/>
      </w:pPr>
      <w:r w:rsidRPr="004B276C">
        <w:t xml:space="preserve">    print("Second Largest:", unique_lst[-2])</w:t>
      </w:r>
    </w:p>
    <w:p w14:paraId="7509F9DE" w14:textId="77777777" w:rsidR="00FF58E1" w:rsidRPr="004B276C" w:rsidRDefault="005E78DB" w:rsidP="005E78DB">
      <w:pPr>
        <w:jc w:val="lowKashida"/>
      </w:pPr>
      <w:r w:rsidRPr="004B276C">
        <w:t>else:</w:t>
      </w:r>
    </w:p>
    <w:p w14:paraId="619B337E" w14:textId="4078CA3D" w:rsidR="00FF58E1" w:rsidRPr="004B276C" w:rsidRDefault="005E78DB" w:rsidP="005E78DB">
      <w:pPr>
        <w:jc w:val="lowKashida"/>
      </w:pPr>
      <w:r w:rsidRPr="004B276C">
        <w:t xml:space="preserve">    </w:t>
      </w:r>
      <w:proofErr w:type="gramStart"/>
      <w:r w:rsidRPr="004B276C">
        <w:t>print(</w:t>
      </w:r>
      <w:proofErr w:type="gramEnd"/>
      <w:r w:rsidRPr="004B276C">
        <w:t>"Not enough elements")</w:t>
      </w:r>
      <w:r w:rsidRPr="004B276C">
        <w:t xml:space="preserve">    </w:t>
      </w:r>
    </w:p>
    <w:p w14:paraId="05E7F774" w14:textId="392F40BB" w:rsidR="00FF58E1" w:rsidRPr="004B276C" w:rsidRDefault="005E78DB" w:rsidP="005E78DB">
      <w:pPr>
        <w:jc w:val="lowKashida"/>
      </w:pPr>
      <w:r w:rsidRPr="004B276C">
        <w:t>Second Largest: 4</w:t>
      </w:r>
    </w:p>
    <w:p w14:paraId="2F0CD051" w14:textId="5F01FEFB" w:rsidR="00FF58E1" w:rsidRPr="004B276C" w:rsidRDefault="005E78DB" w:rsidP="005E78DB">
      <w:pPr>
        <w:pStyle w:val="Heading1"/>
        <w:jc w:val="lowKashida"/>
      </w:pPr>
      <w:r w:rsidRPr="004B276C">
        <w:t xml:space="preserve"> 18. Remove Duplicates from List</w:t>
      </w:r>
    </w:p>
    <w:p w14:paraId="19A08F97" w14:textId="77777777" w:rsidR="00FF58E1" w:rsidRPr="004B276C" w:rsidRDefault="005E78DB" w:rsidP="005E78DB">
      <w:pPr>
        <w:jc w:val="lowKashida"/>
      </w:pPr>
      <w:r w:rsidRPr="004B276C">
        <w:t>unique = list(set(lst))</w:t>
      </w:r>
    </w:p>
    <w:p w14:paraId="11717DE1" w14:textId="64D31CA0" w:rsidR="00FF58E1" w:rsidRPr="004B276C" w:rsidRDefault="005E78DB" w:rsidP="005E78DB">
      <w:pPr>
        <w:jc w:val="lowKashida"/>
      </w:pPr>
      <w:proofErr w:type="gramStart"/>
      <w:r w:rsidRPr="004B276C">
        <w:t>print(</w:t>
      </w:r>
      <w:proofErr w:type="gramEnd"/>
      <w:r w:rsidRPr="004B276C">
        <w:t>"List without duplicates:", unique)</w:t>
      </w:r>
      <w:r w:rsidRPr="004B276C">
        <w:t xml:space="preserve">     </w:t>
      </w:r>
    </w:p>
    <w:p w14:paraId="1D3813A8" w14:textId="11FE0609" w:rsidR="00FF58E1" w:rsidRPr="004B276C" w:rsidRDefault="005E78DB" w:rsidP="005E78DB">
      <w:pPr>
        <w:jc w:val="lowKashida"/>
      </w:pPr>
      <w:r w:rsidRPr="004B276C">
        <w:t>List without duplicates: [1, 2, 3, 4, 7]</w:t>
      </w:r>
    </w:p>
    <w:p w14:paraId="0B56C710" w14:textId="6A9FCC75" w:rsidR="00FF58E1" w:rsidRPr="004B276C" w:rsidRDefault="005E78DB" w:rsidP="005E78DB">
      <w:pPr>
        <w:pStyle w:val="Heading1"/>
        <w:jc w:val="lowKashida"/>
      </w:pPr>
      <w:r w:rsidRPr="004B276C">
        <w:t xml:space="preserve"> 19. Concatenate Two Lists</w:t>
      </w:r>
    </w:p>
    <w:p w14:paraId="1B1F58AD" w14:textId="77777777" w:rsidR="00FF58E1" w:rsidRPr="004B276C" w:rsidRDefault="005E78DB" w:rsidP="005E78DB">
      <w:pPr>
        <w:jc w:val="lowKashida"/>
      </w:pPr>
      <w:r w:rsidRPr="004B276C">
        <w:t xml:space="preserve">n2 = </w:t>
      </w:r>
      <w:proofErr w:type="gramStart"/>
      <w:r w:rsidRPr="004B276C">
        <w:t>int(</w:t>
      </w:r>
      <w:proofErr w:type="gramEnd"/>
      <w:r w:rsidRPr="004B276C">
        <w:t>input("Enter</w:t>
      </w:r>
      <w:r w:rsidRPr="004B276C">
        <w:t xml:space="preserve"> number of elements for 2nd list: "))</w:t>
      </w:r>
    </w:p>
    <w:p w14:paraId="1C99B09A" w14:textId="77777777" w:rsidR="00FF58E1" w:rsidRPr="004B276C" w:rsidRDefault="005E78DB" w:rsidP="005E78DB">
      <w:pPr>
        <w:jc w:val="lowKashida"/>
      </w:pPr>
      <w:r w:rsidRPr="004B276C">
        <w:t>lst2 = []</w:t>
      </w:r>
    </w:p>
    <w:p w14:paraId="4F18CFEC" w14:textId="77777777" w:rsidR="00FF58E1" w:rsidRPr="004B276C" w:rsidRDefault="005E78DB" w:rsidP="005E78DB">
      <w:pPr>
        <w:jc w:val="lowKashida"/>
      </w:pPr>
      <w:r w:rsidRPr="004B276C">
        <w:t>for i in range(n2):</w:t>
      </w:r>
    </w:p>
    <w:p w14:paraId="05ED719F" w14:textId="77777777" w:rsidR="00FF58E1" w:rsidRPr="004B276C" w:rsidRDefault="005E78DB" w:rsidP="005E78DB">
      <w:pPr>
        <w:jc w:val="lowKashida"/>
      </w:pPr>
      <w:r w:rsidRPr="004B276C">
        <w:t xml:space="preserve">    val = int(input(f"Enter element {i+1}: "))</w:t>
      </w:r>
    </w:p>
    <w:p w14:paraId="012C8EEC" w14:textId="77777777" w:rsidR="00FF58E1" w:rsidRPr="004B276C" w:rsidRDefault="005E78DB" w:rsidP="005E78DB">
      <w:pPr>
        <w:jc w:val="lowKashida"/>
      </w:pPr>
      <w:r w:rsidRPr="004B276C">
        <w:t xml:space="preserve">    lst2.append(val)</w:t>
      </w:r>
    </w:p>
    <w:p w14:paraId="2573A304" w14:textId="77777777" w:rsidR="00FF58E1" w:rsidRPr="004B276C" w:rsidRDefault="005E78DB" w:rsidP="005E78DB">
      <w:pPr>
        <w:jc w:val="lowKashida"/>
      </w:pPr>
      <w:r w:rsidRPr="004B276C">
        <w:t>combined = lst + lst2</w:t>
      </w:r>
    </w:p>
    <w:p w14:paraId="4FF895E5" w14:textId="593A4DED" w:rsidR="00FF58E1" w:rsidRPr="004B276C" w:rsidRDefault="005E78DB" w:rsidP="005E78DB">
      <w:pPr>
        <w:jc w:val="lowKashida"/>
      </w:pPr>
      <w:proofErr w:type="gramStart"/>
      <w:r w:rsidRPr="004B276C">
        <w:lastRenderedPageBreak/>
        <w:t>print(</w:t>
      </w:r>
      <w:proofErr w:type="gramEnd"/>
      <w:r w:rsidRPr="004B276C">
        <w:t>"Concatenated List:", combined)</w:t>
      </w:r>
      <w:r w:rsidRPr="004B276C">
        <w:t xml:space="preserve">     </w:t>
      </w:r>
    </w:p>
    <w:p w14:paraId="0E9B607D" w14:textId="77777777" w:rsidR="00FF58E1" w:rsidRPr="004B276C" w:rsidRDefault="005E78DB" w:rsidP="005E78DB">
      <w:pPr>
        <w:jc w:val="lowKashida"/>
      </w:pPr>
      <w:r w:rsidRPr="004B276C">
        <w:t>Enter number of elements for 2nd list: 6</w:t>
      </w:r>
    </w:p>
    <w:p w14:paraId="79D15D45" w14:textId="77777777" w:rsidR="00FF58E1" w:rsidRPr="004B276C" w:rsidRDefault="005E78DB" w:rsidP="005E78DB">
      <w:pPr>
        <w:jc w:val="lowKashida"/>
      </w:pPr>
      <w:r w:rsidRPr="004B276C">
        <w:t>Enter element</w:t>
      </w:r>
      <w:r w:rsidRPr="004B276C">
        <w:t xml:space="preserve"> 1: 7</w:t>
      </w:r>
    </w:p>
    <w:p w14:paraId="6FF4134E" w14:textId="77777777" w:rsidR="00FF58E1" w:rsidRPr="004B276C" w:rsidRDefault="005E78DB" w:rsidP="005E78DB">
      <w:pPr>
        <w:jc w:val="lowKashida"/>
      </w:pPr>
      <w:r w:rsidRPr="004B276C">
        <w:t>Enter element 2: 8</w:t>
      </w:r>
    </w:p>
    <w:p w14:paraId="01957F44" w14:textId="77777777" w:rsidR="00FF58E1" w:rsidRPr="004B276C" w:rsidRDefault="005E78DB" w:rsidP="005E78DB">
      <w:pPr>
        <w:jc w:val="lowKashida"/>
      </w:pPr>
      <w:r w:rsidRPr="004B276C">
        <w:t>Enter element 3: 7</w:t>
      </w:r>
    </w:p>
    <w:p w14:paraId="5F4004C8" w14:textId="77777777" w:rsidR="00FF58E1" w:rsidRPr="004B276C" w:rsidRDefault="005E78DB" w:rsidP="005E78DB">
      <w:pPr>
        <w:jc w:val="lowKashida"/>
      </w:pPr>
      <w:r w:rsidRPr="004B276C">
        <w:t>Enter element 4: 8</w:t>
      </w:r>
    </w:p>
    <w:p w14:paraId="36044586" w14:textId="77777777" w:rsidR="00FF58E1" w:rsidRPr="004B276C" w:rsidRDefault="005E78DB" w:rsidP="005E78DB">
      <w:pPr>
        <w:jc w:val="lowKashida"/>
      </w:pPr>
      <w:r w:rsidRPr="004B276C">
        <w:t>Enter element 5: 7</w:t>
      </w:r>
    </w:p>
    <w:p w14:paraId="5CEBF4F4" w14:textId="77777777" w:rsidR="00FF58E1" w:rsidRPr="004B276C" w:rsidRDefault="005E78DB" w:rsidP="005E78DB">
      <w:pPr>
        <w:jc w:val="lowKashida"/>
      </w:pPr>
      <w:r w:rsidRPr="004B276C">
        <w:t>Enter element 6: 8</w:t>
      </w:r>
    </w:p>
    <w:p w14:paraId="07380AB8" w14:textId="2CCC61F4" w:rsidR="00FF58E1" w:rsidRPr="004B276C" w:rsidRDefault="005E78DB" w:rsidP="005E78DB">
      <w:pPr>
        <w:jc w:val="lowKashida"/>
      </w:pPr>
      <w:r w:rsidRPr="004B276C">
        <w:t>Concatenated List: [7, 4, 3, 2, 1, 1, 7, 8, 7, 8, 7, 8]</w:t>
      </w:r>
    </w:p>
    <w:p w14:paraId="0BFFF49C" w14:textId="0F738637" w:rsidR="00FF58E1" w:rsidRPr="004B276C" w:rsidRDefault="005E78DB" w:rsidP="005E78DB">
      <w:pPr>
        <w:pStyle w:val="Heading1"/>
        <w:jc w:val="lowKashida"/>
      </w:pPr>
      <w:r w:rsidRPr="004B276C">
        <w:t xml:space="preserve"> 20. Find Common Elements Between Two Lists</w:t>
      </w:r>
    </w:p>
    <w:p w14:paraId="7557CE40" w14:textId="77777777" w:rsidR="00FF58E1" w:rsidRPr="004B276C" w:rsidRDefault="005E78DB" w:rsidP="005E78DB">
      <w:pPr>
        <w:jc w:val="lowKashida"/>
      </w:pPr>
      <w:r w:rsidRPr="004B276C">
        <w:t>common = list(set(lst) &amp; set(lst2))</w:t>
      </w:r>
    </w:p>
    <w:p w14:paraId="0506D008" w14:textId="2A04DC64" w:rsidR="00FF58E1" w:rsidRPr="004B276C" w:rsidRDefault="005E78DB" w:rsidP="005E78DB">
      <w:pPr>
        <w:jc w:val="lowKashida"/>
      </w:pPr>
      <w:proofErr w:type="gramStart"/>
      <w:r w:rsidRPr="004B276C">
        <w:t>print(</w:t>
      </w:r>
      <w:proofErr w:type="gramEnd"/>
      <w:r w:rsidRPr="004B276C">
        <w:t>"Common elements:", common)</w:t>
      </w:r>
    </w:p>
    <w:p w14:paraId="71678777" w14:textId="77777777" w:rsidR="00FF58E1" w:rsidRPr="004B276C" w:rsidRDefault="005E78DB" w:rsidP="005E78DB">
      <w:pPr>
        <w:jc w:val="lowKashida"/>
      </w:pPr>
      <w:r w:rsidRPr="004B276C">
        <w:t>Common elements: [7]</w:t>
      </w:r>
    </w:p>
    <w:p w14:paraId="2BC4C1CA" w14:textId="77777777" w:rsidR="00FF58E1" w:rsidRPr="004B276C" w:rsidRDefault="00FF58E1" w:rsidP="005E78DB">
      <w:pPr>
        <w:jc w:val="lowKashida"/>
      </w:pPr>
    </w:p>
    <w:sectPr w:rsidR="00FF58E1" w:rsidRPr="004B276C" w:rsidSect="007A399B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8C4"/>
    <w:rsid w:val="00326F90"/>
    <w:rsid w:val="004B276C"/>
    <w:rsid w:val="005C4202"/>
    <w:rsid w:val="005E78DB"/>
    <w:rsid w:val="006E1F0E"/>
    <w:rsid w:val="007A399B"/>
    <w:rsid w:val="00AA1D8D"/>
    <w:rsid w:val="00B47730"/>
    <w:rsid w:val="00CB0664"/>
    <w:rsid w:val="00FC693F"/>
    <w:rsid w:val="00FF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5CBCE2"/>
  <w14:defaultImageDpi w14:val="300"/>
  <w15:docId w15:val="{2C1EFD8A-4438-4349-BC48-601609EF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99B"/>
  </w:style>
  <w:style w:type="paragraph" w:styleId="Heading1">
    <w:name w:val="heading 1"/>
    <w:basedOn w:val="Normal"/>
    <w:next w:val="Normal"/>
    <w:link w:val="Heading1Char"/>
    <w:uiPriority w:val="9"/>
    <w:qFormat/>
    <w:rsid w:val="007A399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9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99B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99B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99B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99B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99B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9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9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7A39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399B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A399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A399B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A399B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399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9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A399B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A39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399B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99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99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99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99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9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9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99B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7A399B"/>
    <w:rPr>
      <w:b/>
      <w:bCs/>
    </w:rPr>
  </w:style>
  <w:style w:type="character" w:styleId="Emphasis">
    <w:name w:val="Emphasis"/>
    <w:uiPriority w:val="20"/>
    <w:qFormat/>
    <w:rsid w:val="007A399B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99B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99B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A399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A399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A399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A399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A399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99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zaeem sheikh</cp:lastModifiedBy>
  <cp:revision>6</cp:revision>
  <dcterms:created xsi:type="dcterms:W3CDTF">2013-12-23T23:15:00Z</dcterms:created>
  <dcterms:modified xsi:type="dcterms:W3CDTF">2025-09-25T23:52:00Z</dcterms:modified>
  <cp:category/>
</cp:coreProperties>
</file>